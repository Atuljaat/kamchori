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COLLEGE KI FILE</w:t>
      </w:r>
    </w:p>
    <w:p>
      <w:r>
        <w:br w:type="page"/>
      </w:r>
    </w:p>
    <w:p>
      <w:pPr>
        <w:pStyle w:val="Heading2"/>
      </w:pPr>
      <w:r>
        <w:t>1. WAP TO ADD TO INTEGERS</w:t>
      </w:r>
    </w:p>
    <w:p>
      <w:pPr>
        <w:pStyle w:val="Heading3"/>
      </w:pPr>
      <w:r>
        <w:t xml:space="preserve">Code : </w:t>
      </w:r>
    </w:p>
    <w:p>
      <w:r>
        <w:t>#include &lt;stdio.h&gt;</w:t>
        <w:br/>
        <w:t>int main() {</w:t>
        <w:br/>
        <w:t xml:space="preserve">  int num1, num2, sum;</w:t>
        <w:br/>
        <w:t xml:space="preserve">  scanf("%d", &amp;num1);</w:t>
        <w:br/>
        <w:t xml:space="preserve">  scanf("%d", &amp;num2);</w:t>
        <w:br/>
        <w:t xml:space="preserve">  sum = num1 + num2;</w:t>
        <w:br/>
        <w:t xml:space="preserve">  printf("%d\n", sum);</w:t>
        <w:br/>
        <w:t xml:space="preserve">  return 0;</w:t>
        <w:br/>
        <w:t>}</w:t>
      </w:r>
    </w:p>
    <w:p>
      <w:pPr>
        <w:pStyle w:val="Heading3"/>
      </w:pPr>
      <w:r>
        <w:t xml:space="preserve">Output : </w:t>
      </w:r>
    </w:p>
    <w:p>
      <w:r>
        <w:t>text</w:t>
        <w:br/>
        <w:t>5</w:t>
        <w:br/>
        <w:t>7</w:t>
        <w:br/>
        <w:t>12</w:t>
      </w:r>
    </w:p>
    <w:p>
      <w:r>
        <w:br w:type="page"/>
      </w:r>
    </w:p>
    <w:p>
      <w:pPr>
        <w:pStyle w:val="Heading2"/>
      </w:pPr>
      <w:r>
        <w:t>2. WAP TO SUBSTRACT TWO INTEGERS</w:t>
      </w:r>
    </w:p>
    <w:p>
      <w:pPr>
        <w:pStyle w:val="Heading3"/>
      </w:pPr>
      <w:r>
        <w:t xml:space="preserve">Code : </w:t>
      </w:r>
    </w:p>
    <w:p>
      <w:r>
        <w:t>#include &lt;stdio.h&gt;</w:t>
        <w:br/>
        <w:br/>
        <w:t>int main() {</w:t>
        <w:br/>
        <w:t xml:space="preserve">  int num1, num2, difference;</w:t>
        <w:br/>
        <w:br/>
        <w:t xml:space="preserve">  printf("Enter first integer: ");</w:t>
        <w:br/>
        <w:t xml:space="preserve">  scanf("%d", &amp;num1);</w:t>
        <w:br/>
        <w:br/>
        <w:t xml:space="preserve">  printf("Enter second integer: ");</w:t>
        <w:br/>
        <w:t xml:space="preserve">  scanf("%d", &amp;num2);</w:t>
        <w:br/>
        <w:br/>
        <w:t xml:space="preserve">  difference = num1 - num2;</w:t>
        <w:br/>
        <w:br/>
        <w:t xml:space="preserve">  printf("The difference is: %d\n", difference);</w:t>
        <w:br/>
        <w:br/>
        <w:t xml:space="preserve">  return 0;</w:t>
        <w:br/>
        <w:t>}</w:t>
      </w:r>
    </w:p>
    <w:p>
      <w:pPr>
        <w:pStyle w:val="Heading3"/>
      </w:pPr>
      <w:r>
        <w:t xml:space="preserve">Output : </w:t>
      </w:r>
    </w:p>
    <w:p>
      <w:r>
        <w:t>Enter first integer: 10</w:t>
        <w:br/>
        <w:t>Enter second integer: 5</w:t>
        <w:br/>
        <w:t>The difference is: 5</w:t>
      </w:r>
    </w:p>
    <w:p>
      <w:r>
        <w:br w:type="page"/>
      </w:r>
    </w:p>
    <w:p>
      <w:pPr>
        <w:pStyle w:val="Heading2"/>
      </w:pPr>
      <w:r>
        <w:t>3. WAP TO MUTLIPLY TWO INTEGERS</w:t>
      </w:r>
    </w:p>
    <w:p>
      <w:pPr>
        <w:pStyle w:val="Heading3"/>
      </w:pPr>
      <w:r>
        <w:t xml:space="preserve">Code : </w:t>
      </w:r>
    </w:p>
    <w:p>
      <w:r>
        <w:t>#include &lt;stdio.h&gt;</w:t>
        <w:br/>
        <w:br/>
        <w:t>int main() {</w:t>
        <w:br/>
        <w:t xml:space="preserve">  int num1, num2, product;</w:t>
        <w:br/>
        <w:br/>
        <w:t xml:space="preserve">  printf("Enter two integers: ");</w:t>
        <w:br/>
        <w:t xml:space="preserve">  scanf("%d %d", &amp;num1, &amp;num2);</w:t>
        <w:br/>
        <w:br/>
        <w:t xml:space="preserve">  product = num1 * num2;</w:t>
        <w:br/>
        <w:br/>
        <w:t xml:space="preserve">  printf("Product = %d\n", product);</w:t>
        <w:br/>
        <w:br/>
        <w:t xml:space="preserve">  return 0;</w:t>
        <w:br/>
        <w:t>}</w:t>
      </w:r>
    </w:p>
    <w:p>
      <w:pPr>
        <w:pStyle w:val="Heading3"/>
      </w:pPr>
      <w:r>
        <w:t xml:space="preserve">Output : </w:t>
      </w:r>
    </w:p>
    <w:p>
      <w:r>
        <w:t>Enter two integers: 5 10</w:t>
        <w:br/>
        <w:t>Product = 50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