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COLLEGE KI FILE</w:t>
      </w:r>
    </w:p>
    <w:p>
      <w:r>
        <w:br w:type="page"/>
      </w:r>
    </w:p>
    <w:p>
      <w:pPr>
        <w:pStyle w:val="Heading2"/>
      </w:pPr>
      <w:r>
        <w:rPr>
          <w:color w:val="000000"/>
        </w:rPr>
        <w:t>1. Write a program to</w:t>
        <w:br/>
        <w:t>(a.) create an array of integers and initialize it at compile-time</w:t>
        <w:br/>
        <w:t>(b.) create another array of floating values and initialize it at run-time</w:t>
        <w:br/>
        <w:t>(c.) display the elements of both the arrays with proper headings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Declare an integer array (e.g., `int intArray[5]`) and initialize it at compile-time with some integer values (e.g., `int intArray[5] = {10, 20, 30, 40, 50};`).</w:t>
        <w:br/>
        <w:t>2) Declare a floating-point array (e.g., `float floatArray[5]`).</w:t>
        <w:br/>
        <w:t>3) Prompt the user to enter the number of elements for the floating-point array (e.g., "Enter the number of elements for the floating-point array:"). Store the input in an integer variable (e.g., `int n`).  Ensure `n` is not greater than the declared size of `floatArray`.</w:t>
        <w:br/>
        <w:t>4) Using a `for` loop, prompt the user to enter the elements for the floating-point array. Read each floating-point number using `scanf()` and store it in the respective index of the `floatArray`. The loop should iterate from 0 to `n-1`.</w:t>
        <w:br/>
        <w:t>5) Print a heading for the integer array (e.g., "Integer Array Elements:").</w:t>
        <w:br/>
        <w:t>6) Using a `for` loop, iterate through the integer array and print each element followed by a space.</w:t>
        <w:br/>
        <w:t>7) Print a newline character to separate the outputs.</w:t>
        <w:br/>
        <w:t>8) Print a heading for the floating-point array (e.g., "Floating-Point Array Elements:").</w:t>
        <w:br/>
        <w:t>9) Using a `for` loop, iterate through the floating-point array (from 0 to `n-1`) and print each element, formatted to two decimal places (e.g., using `%.2f`), followed by a space.</w:t>
        <w:br/>
        <w:t>10) Print a newline character.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intArray[5] = {10, 20, 30, 40, 50};</w:t>
        <w:br/>
        <w:t xml:space="preserve">    float floatArray[5];</w:t>
        <w:br/>
        <w:t xml:space="preserve">    int n, i;</w:t>
        <w:br/>
        <w:br/>
        <w:t xml:space="preserve">    printf("Enter the number of elements for the floating-point array (up to 5): ");</w:t>
        <w:br/>
        <w:t xml:space="preserve">    scanf("%d", &amp;n);</w:t>
        <w:br/>
        <w:br/>
        <w:t xml:space="preserve">    printf("Enter %d floating-point elements:\n", n);</w:t>
        <w:br/>
        <w:t xml:space="preserve">    for (i = 0; i &lt; n; i++) {</w:t>
        <w:br/>
        <w:t xml:space="preserve">        scanf("%f", &amp;floatArray[i]);</w:t>
        <w:br/>
        <w:t xml:space="preserve">    }</w:t>
        <w:br/>
        <w:br/>
        <w:t xml:space="preserve">    printf("Integer Array Elements:\n");</w:t>
        <w:br/>
        <w:t xml:space="preserve">    for (i = 0; i &lt; 5; i++) {</w:t>
        <w:br/>
        <w:t xml:space="preserve">        printf("%d ", intArray[i]);</w:t>
        <w:br/>
        <w:t xml:space="preserve">    }</w:t>
        <w:br/>
        <w:t xml:space="preserve">    printf("\n");</w:t>
        <w:br/>
        <w:br/>
        <w:t xml:space="preserve">    printf("Floating-Point Array Elements:\n");</w:t>
        <w:br/>
        <w:t xml:space="preserve">    for (i = 0; i &lt; n; i++) {</w:t>
        <w:br/>
        <w:t xml:space="preserve">        printf("%.2f ", floatArray[i]);</w:t>
        <w:br/>
        <w:t xml:space="preserve">    }</w:t>
        <w:br/>
        <w:t xml:space="preserve">    printf("\n");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8220075" cy="2381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23812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2. Write a Program to implement Linear Search for</w:t>
        <w:br/>
        <w:t>(a.) First occurrence of search item</w:t>
        <w:br/>
        <w:t>(b.) All occurrences of search item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Start</w:t>
        <w:br/>
        <w:t>2) Input the size of the array (n).</w:t>
        <w:br/>
        <w:t>3) Input the elements of the array arr[0] to arr[n-1].</w:t>
        <w:br/>
        <w:t>4) Input the item to be searched (key).</w:t>
        <w:br/>
        <w:t>5) For finding the first occurrence:</w:t>
        <w:br/>
        <w:t xml:space="preserve">   a) Initialize a variable first_occurrence = -1.</w:t>
        <w:br/>
        <w:t xml:space="preserve">   b) Iterate through the array from i = 0 to n-1.</w:t>
        <w:br/>
        <w:t xml:space="preserve">   c) If arr[i] is equal to key, set first_occurrence = i and break the loop.</w:t>
        <w:br/>
        <w:t xml:space="preserve">   d) If first_occurrence is -1, print "Element not found". Otherwise, print "First occurrence at index: " followed by the value of first_occurrence.</w:t>
        <w:br/>
        <w:t>6) For finding all occurrences:</w:t>
        <w:br/>
        <w:t xml:space="preserve">   a) Initialize a variable count = 0.</w:t>
        <w:br/>
        <w:t xml:space="preserve">   b) Iterate through the array from i = 0 to n-1.</w:t>
        <w:br/>
        <w:t xml:space="preserve">   c) If arr[i] is equal to key, print "Occurrence at index: " followed by the value of i, and increment count.</w:t>
        <w:br/>
        <w:t xml:space="preserve">   d) If count is 0, and first_occurrence was -1, the message "Element not found" would have already been printed. If count is 0 but first_occurrence was not -1, then it was already found and displayed</w:t>
        <w:br/>
        <w:t>7) Stop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n, key, i, first_occurrence = -1, count = 0;</w:t>
        <w:br/>
        <w:br/>
        <w:t xml:space="preserve">    printf("\nEnter the size of the array: ");</w:t>
        <w:br/>
        <w:t xml:space="preserve">    scanf("%d", &amp;n);</w:t>
        <w:br/>
        <w:br/>
        <w:t xml:space="preserve">    int arr[n];</w:t>
        <w:br/>
        <w:br/>
        <w:t xml:space="preserve">    printf("Enter the elements of the array: ");</w:t>
        <w:br/>
        <w:t xml:space="preserve">    for (i = 0; i &lt; n; i++) {</w:t>
        <w:br/>
        <w:t xml:space="preserve">        scanf("%d", &amp;arr[i]);</w:t>
        <w:br/>
        <w:t xml:space="preserve">    }</w:t>
        <w:br/>
        <w:br/>
        <w:t xml:space="preserve">    printf("Enter the element to be searched: ");</w:t>
        <w:br/>
        <w:t xml:space="preserve">    scanf("%d", &amp;key);</w:t>
        <w:br/>
        <w:br/>
        <w:t xml:space="preserve">    for (i = 0; i &lt; n; i++) {</w:t>
        <w:br/>
        <w:t xml:space="preserve">        if (arr[i] == key) {</w:t>
        <w:br/>
        <w:t xml:space="preserve">            first_occurrence = i;</w:t>
        <w:br/>
        <w:t xml:space="preserve">            break;</w:t>
        <w:br/>
        <w:t xml:space="preserve">        }</w:t>
        <w:br/>
        <w:t xml:space="preserve">    }</w:t>
        <w:br/>
        <w:br/>
        <w:t xml:space="preserve">    if (first_occurrence == -1) {</w:t>
        <w:br/>
        <w:t xml:space="preserve">        printf("Element not found\n");</w:t>
        <w:br/>
        <w:t xml:space="preserve">    } else {</w:t>
        <w:br/>
        <w:t xml:space="preserve">        printf("First occurrence at index: %d\n", first_occurrence);</w:t>
        <w:br/>
        <w:t xml:space="preserve">    }</w:t>
        <w:br/>
        <w:br/>
        <w:t xml:space="preserve">    for (i = 0; i &lt; n; i++) {</w:t>
        <w:br/>
        <w:t xml:space="preserve">        if (arr[i] == key) {</w:t>
        <w:br/>
        <w:t xml:space="preserve">            printf("Occurrence at index: %d\n", i);</w:t>
        <w:br/>
        <w:t xml:space="preserve">            count++;</w:t>
        <w:br/>
        <w:t xml:space="preserve">        }</w:t>
        <w:br/>
        <w:t xml:space="preserve">    }</w:t>
        <w:br/>
        <w:t>if(first_occurrence != -1 &amp;&amp; count == 0)</w:t>
        <w:br/>
        <w:t>{</w:t>
        <w:br/>
        <w:t>}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10150" cy="1695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3. Write a program to</w:t>
        <w:br/>
        <w:t>(a.) create an array of integers and initialize it</w:t>
        <w:br/>
        <w:t>(b.) Find minimum and maximum elements in the array</w:t>
        <w:br/>
        <w:t>(c.) Find sum and average of array elements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Initialize an integer array `arr` with a predefined set of integer values or by taking input from the user.</w:t>
        <w:br/>
        <w:t>2) Initialize `min` and `max` to the first element of the array, i.e., `min = arr[0]` and `max = arr[0]`.</w:t>
        <w:br/>
        <w:t>3) Initialize `sum` to 0.</w:t>
        <w:br/>
        <w:t>4) Iterate through the array from the second element (index 1) to the last element.</w:t>
        <w:br/>
        <w:t>5) In each iteration:</w:t>
        <w:br/>
        <w:t xml:space="preserve">    a) Compare the current element `arr[i]` with `min`. If `arr[i]` is less than `min`, update `min` to `arr[i]`.</w:t>
        <w:br/>
        <w:t xml:space="preserve">    b) Compare the current element `arr[i]` with `max`. If `arr[i]` is greater than `max`, update `max` to `arr[i]`.</w:t>
        <w:br/>
        <w:t xml:space="preserve">    c) Add the current element `arr[i]` to `sum`.</w:t>
        <w:br/>
        <w:t>6) After the loop finishes, calculate the average by dividing `sum` by the number of elements in the array. Store the result in a float variable `average`.</w:t>
        <w:br/>
        <w:t>7) Print the values of `min`, `max`, `sum`, and `average`.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arr[] = {12, 5, 8, 2, 15, 7};</w:t>
        <w:br/>
        <w:t xml:space="preserve">    int size = sizeof(arr) / sizeof(arr[0]);</w:t>
        <w:br/>
        <w:t xml:space="preserve">    int min = arr[0];</w:t>
        <w:br/>
        <w:t xml:space="preserve">    int max = arr[0];</w:t>
        <w:br/>
        <w:t xml:space="preserve">    int sum = 0;</w:t>
        <w:br/>
        <w:t xml:space="preserve">    float average;</w:t>
        <w:br/>
        <w:t xml:space="preserve">    for (int i = 0; i &lt; size; i++) {</w:t>
        <w:br/>
        <w:t xml:space="preserve">        if (arr[i] &lt; min) {</w:t>
        <w:br/>
        <w:t xml:space="preserve">            min = arr[i];</w:t>
        <w:br/>
        <w:t xml:space="preserve">        }</w:t>
        <w:br/>
        <w:t xml:space="preserve">        if (arr[i] &gt; max) {</w:t>
        <w:br/>
        <w:t xml:space="preserve">            max = arr[i];</w:t>
        <w:br/>
        <w:t xml:space="preserve">        }</w:t>
        <w:br/>
        <w:t xml:space="preserve">        sum += arr[i];</w:t>
        <w:br/>
        <w:t xml:space="preserve">    }</w:t>
        <w:br/>
        <w:t xml:space="preserve">    average = (float)sum / size;</w:t>
        <w:br/>
        <w:t xml:space="preserve">    printf("\nMinimum element: %d", min);</w:t>
        <w:br/>
        <w:t xml:space="preserve">    printf("\nMaximum element: %d", max);</w:t>
        <w:br/>
        <w:t xml:space="preserve">    printf("\nSum of elements: %d", sum);</w:t>
        <w:br/>
        <w:t xml:space="preserve">    printf("\nAverage of elements: %.2f", average);</w:t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3057525" cy="1238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4. Write a program to Merge unsorted arrays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Step 1: Get the sizes of the two unsorted arrays (array1 and array2) from the user.</w:t>
        <w:br/>
        <w:t>2) Step 2: Allocate memory dynamically for the two arrays (array1 and array2) based on their sizes.</w:t>
        <w:br/>
        <w:t>3) Step 3: Get the elements of array1 from the user.</w:t>
        <w:br/>
        <w:t>4) Step 4: Get the elements of array2 from the user.</w:t>
        <w:br/>
        <w:t>5) Step 5: Calculate the size of the merged array (merged_array_size = size1 + size2).</w:t>
        <w:br/>
        <w:t>6) Step 6: Allocate memory dynamically for the merged array (merged_array) based on its size.</w:t>
        <w:br/>
        <w:t>7) Step 7: Copy all elements from array1 to the beginning of merged_array.</w:t>
        <w:br/>
        <w:t>8) Step 8: Copy all elements from array2 to the end of merged_array, after the elements of array1.</w:t>
        <w:br/>
        <w:t>9) Step 9: Print the elements of the merged array.</w:t>
        <w:br/>
        <w:t>10) Step 10: Free the dynamically allocated memory for array1, array2, and merged_array.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t>#include &lt;stdlib.h&gt;</w:t>
        <w:br/>
        <w:br/>
        <w:t>int main() {</w:t>
        <w:br/>
        <w:t xml:space="preserve">    printf("Prerit || BCA-2A");</w:t>
        <w:br/>
        <w:t xml:space="preserve">    int size1, size2, merged_array_size, i, j;</w:t>
        <w:br/>
        <w:t xml:space="preserve">    int *array1, *array2, *merged_array;</w:t>
        <w:br/>
        <w:br/>
        <w:t xml:space="preserve">    printf("\nEnter the size of the first array: ");</w:t>
        <w:br/>
        <w:t xml:space="preserve">    scanf("%d", &amp;size1);</w:t>
        <w:br/>
        <w:br/>
        <w:t xml:space="preserve">    array1 = (int *)malloc(size1 * sizeof(int));</w:t>
        <w:br/>
        <w:t xml:space="preserve">    if (array1 == NULL) {</w:t>
        <w:br/>
        <w:t xml:space="preserve">        printf("Memory allocation failed for array1.\n");</w:t>
        <w:br/>
        <w:t xml:space="preserve">        return 1;</w:t>
        <w:br/>
        <w:t xml:space="preserve">    }</w:t>
        <w:br/>
        <w:br/>
        <w:t xml:space="preserve">    printf("Enter the elements of the first array: ");</w:t>
        <w:br/>
        <w:t xml:space="preserve">    for (i = 0; i &lt; size1; i++) {</w:t>
        <w:br/>
        <w:t xml:space="preserve">        scanf("%d", &amp;array1[i]);</w:t>
        <w:br/>
        <w:t xml:space="preserve">    }</w:t>
        <w:br/>
        <w:br/>
        <w:t xml:space="preserve">    printf("Enter the size of the second array: ");</w:t>
        <w:br/>
        <w:t xml:space="preserve">    scanf("%d", &amp;size2);</w:t>
        <w:br/>
        <w:br/>
        <w:t xml:space="preserve">    array2 = (int *)malloc(size2 * sizeof(int));</w:t>
        <w:br/>
        <w:t xml:space="preserve">    if (array2 == NULL) {</w:t>
        <w:br/>
        <w:t xml:space="preserve">        printf("Memory allocation failed for array2.\n");</w:t>
        <w:br/>
        <w:t xml:space="preserve">        free(array1);</w:t>
        <w:br/>
        <w:t xml:space="preserve">        return 1;</w:t>
        <w:br/>
        <w:t xml:space="preserve">    }</w:t>
        <w:br/>
        <w:br/>
        <w:t xml:space="preserve">    printf("Enter the elements of the second array: ");</w:t>
        <w:br/>
        <w:t xml:space="preserve">    for (i = 0; i &lt; size2; i++) {</w:t>
        <w:br/>
        <w:t xml:space="preserve">        scanf("%d", &amp;array2[i]);</w:t>
        <w:br/>
        <w:t xml:space="preserve">    }</w:t>
        <w:br/>
        <w:br/>
        <w:t xml:space="preserve">    merged_array_size = size1 + size2;</w:t>
        <w:br/>
        <w:t xml:space="preserve">    merged_array = (int *)malloc(merged_array_size * sizeof(int));</w:t>
        <w:br/>
        <w:t xml:space="preserve">    if (merged_array == NULL) {</w:t>
        <w:br/>
        <w:t xml:space="preserve">        printf("Memory allocation failed for merged_array.\n");</w:t>
        <w:br/>
        <w:t xml:space="preserve">        free(array1);</w:t>
        <w:br/>
        <w:t xml:space="preserve">        free(array2);</w:t>
        <w:br/>
        <w:t xml:space="preserve">        return 1;</w:t>
        <w:br/>
        <w:t xml:space="preserve">    }</w:t>
        <w:br/>
        <w:br/>
        <w:t xml:space="preserve">    for (i = 0; i &lt; size1; i++) {</w:t>
        <w:br/>
        <w:t xml:space="preserve">        merged_array[i] = array1[i];</w:t>
        <w:br/>
        <w:t xml:space="preserve">    }</w:t>
        <w:br/>
        <w:br/>
        <w:t xml:space="preserve">    for (j = 0; j &lt; size2; j++) {</w:t>
        <w:br/>
        <w:t xml:space="preserve">        merged_array[size1 + j] = array2[j];</w:t>
        <w:br/>
        <w:t xml:space="preserve">    }</w:t>
        <w:br/>
        <w:br/>
        <w:t xml:space="preserve">    printf("Merged array: ");</w:t>
        <w:br/>
        <w:t xml:space="preserve">    for (i = 0; i &lt; merged_array_size; i++) {</w:t>
        <w:br/>
        <w:t xml:space="preserve">        printf("%d ", merged_array[i]);</w:t>
        <w:br/>
        <w:t xml:space="preserve">    }</w:t>
        <w:br/>
        <w:t xml:space="preserve">    printf("\n");</w:t>
        <w:br/>
        <w:br/>
        <w:t xml:space="preserve">    free(array1);</w:t>
        <w:br/>
        <w:t xml:space="preserve">    free(array2);</w:t>
        <w:br/>
        <w:t xml:space="preserve">    free(merged_array);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5238750" cy="16954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5. Write a program to Marge sorted arrays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Get the sizes of the two sorted arrays (array1_size and array2_size).</w:t>
        <w:br/>
        <w:t>2) Allocate memory for the two sorted arrays (array1 and array2) of their respective sizes.</w:t>
        <w:br/>
        <w:t>3) Allocate memory for the merged array (merged_array) of size array1_size + array2_size.</w:t>
        <w:br/>
        <w:t>4) Get the elements of the first sorted array (array1) from the user.</w:t>
        <w:br/>
        <w:t>5) Get the elements of the second sorted array (array2) from the user.</w:t>
        <w:br/>
        <w:t>6) Initialize three index variables: i = 0 (for array1), j = 0 (for array2), and k = 0 (for merged_array).</w:t>
        <w:br/>
        <w:t>7) While i &lt; array1_size and j &lt; array2_size:</w:t>
        <w:br/>
        <w:t xml:space="preserve">   a) If array1[i] &lt;= array2[j]:</w:t>
        <w:br/>
        <w:t xml:space="preserve">      merged_array[k] = array1[i]</w:t>
        <w:br/>
        <w:t xml:space="preserve">      i = i + 1</w:t>
        <w:br/>
        <w:t xml:space="preserve">   b) Else:</w:t>
        <w:br/>
        <w:t xml:space="preserve">      merged_array[k] = array2[j]</w:t>
        <w:br/>
        <w:t xml:space="preserve">      j = j + 1</w:t>
        <w:br/>
        <w:t xml:space="preserve">   c) k = k + 1</w:t>
        <w:br/>
        <w:t>8) While i &lt; array1_size:</w:t>
        <w:br/>
        <w:t xml:space="preserve">   merged_array[k] = array1[i]</w:t>
        <w:br/>
        <w:t xml:space="preserve">   i = i + 1</w:t>
        <w:br/>
        <w:t xml:space="preserve">   k = k + 1</w:t>
        <w:br/>
        <w:t>9) While j &lt; array2_size:</w:t>
        <w:br/>
        <w:t xml:space="preserve">   merged_array[k] = array2[j]</w:t>
        <w:br/>
        <w:t xml:space="preserve">   j = j + 1</w:t>
        <w:br/>
        <w:t xml:space="preserve">   k = k + 1</w:t>
        <w:br/>
        <w:t>10) Print the merged array (merged_array).</w:t>
        <w:br/>
        <w:t>11) Free the allocated memory for array1, array2, and merged_array.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t>#include &lt;stdlib.h&gt;</w:t>
        <w:br/>
        <w:br/>
        <w:t>int main() {</w:t>
        <w:br/>
        <w:t xml:space="preserve">    printf("Prerit || BCA-2A");</w:t>
        <w:br/>
        <w:t xml:space="preserve">    int array1_size, array2_size, i, j, k;</w:t>
        <w:br/>
        <w:t xml:space="preserve">    int *array1, *array2, *merged_array;</w:t>
        <w:br/>
        <w:br/>
        <w:t xml:space="preserve">    printf("Enter the size of the first sorted array: ");</w:t>
        <w:br/>
        <w:t xml:space="preserve">    scanf("%d", &amp;array1_size);</w:t>
        <w:br/>
        <w:br/>
        <w:t xml:space="preserve">    array1 = (int *)malloc(array1_size * sizeof(int));</w:t>
        <w:br/>
        <w:t xml:space="preserve">    if (array1 == NULL) {</w:t>
        <w:br/>
        <w:t xml:space="preserve">        printf("Memory allocation failed.\n");</w:t>
        <w:br/>
        <w:t xml:space="preserve">        return 1;</w:t>
        <w:br/>
        <w:t xml:space="preserve">    }</w:t>
        <w:br/>
        <w:br/>
        <w:t xml:space="preserve">    printf("Enter the elements of the first sorted array: ");</w:t>
        <w:br/>
        <w:t xml:space="preserve">    for (i = 0; i &lt; array1_size; i++) {</w:t>
        <w:br/>
        <w:t xml:space="preserve">        scanf("%d", &amp;array1[i]);</w:t>
        <w:br/>
        <w:t xml:space="preserve">    }</w:t>
        <w:br/>
        <w:br/>
        <w:t xml:space="preserve">    printf("Enter the size of the second sorted array: ");</w:t>
        <w:br/>
        <w:t xml:space="preserve">    scanf("%d", &amp;array2_size);</w:t>
        <w:br/>
        <w:br/>
        <w:t xml:space="preserve">    array2 = (int *)malloc(array2_size * sizeof(int));</w:t>
        <w:br/>
        <w:t xml:space="preserve">    if (array2 == NULL) {</w:t>
        <w:br/>
        <w:t xml:space="preserve">        printf("Memory allocation failed.\n");</w:t>
        <w:br/>
        <w:t xml:space="preserve">        free(array1);</w:t>
        <w:br/>
        <w:t xml:space="preserve">        return 1;</w:t>
        <w:br/>
        <w:t xml:space="preserve">    }</w:t>
        <w:br/>
        <w:br/>
        <w:t xml:space="preserve">    printf("Enter the elements of the second sorted array: ");</w:t>
        <w:br/>
        <w:t xml:space="preserve">    for (i = 0; i &lt; array2_size; i++) {</w:t>
        <w:br/>
        <w:t xml:space="preserve">        scanf("%d", &amp;array2[i]);</w:t>
        <w:br/>
        <w:t xml:space="preserve">    }</w:t>
        <w:br/>
        <w:br/>
        <w:t xml:space="preserve">    merged_array = (int *)malloc((array1_size + array2_size) * sizeof(int));</w:t>
        <w:br/>
        <w:t xml:space="preserve">    if (merged_array == NULL) {</w:t>
        <w:br/>
        <w:t xml:space="preserve">        printf("Memory allocation failed.\n");</w:t>
        <w:br/>
        <w:t xml:space="preserve">        free(array1);</w:t>
        <w:br/>
        <w:t xml:space="preserve">        free(array2);</w:t>
        <w:br/>
        <w:t xml:space="preserve">        return 1;</w:t>
        <w:br/>
        <w:t xml:space="preserve">    }</w:t>
        <w:br/>
        <w:br/>
        <w:t xml:space="preserve">    i = 0;</w:t>
        <w:br/>
        <w:t xml:space="preserve">    j = 0;</w:t>
        <w:br/>
        <w:t xml:space="preserve">    k = 0;</w:t>
        <w:br/>
        <w:br/>
        <w:t xml:space="preserve">    while (i &lt; array1_size &amp;&amp; j &lt; array2_size) {</w:t>
        <w:br/>
        <w:t xml:space="preserve">        if (array1[i] &lt;= array2[j]) {</w:t>
        <w:br/>
        <w:t xml:space="preserve">            merged_array[k] = array1[i];</w:t>
        <w:br/>
        <w:t xml:space="preserve">            i++;</w:t>
        <w:br/>
        <w:t xml:space="preserve">        } else {</w:t>
        <w:br/>
        <w:t xml:space="preserve">            merged_array[k] = array2[j];</w:t>
        <w:br/>
        <w:t xml:space="preserve">            j++;</w:t>
        <w:br/>
        <w:t xml:space="preserve">        }</w:t>
        <w:br/>
        <w:t xml:space="preserve">        k++;</w:t>
        <w:br/>
        <w:t xml:space="preserve">    }</w:t>
        <w:br/>
        <w:br/>
        <w:t xml:space="preserve">    while (i &lt; array1_size) {</w:t>
        <w:br/>
        <w:t xml:space="preserve">        merged_array[k] = array1[i];</w:t>
        <w:br/>
        <w:t xml:space="preserve">        i++;</w:t>
        <w:br/>
        <w:t xml:space="preserve">        k++;</w:t>
        <w:br/>
        <w:t xml:space="preserve">    }</w:t>
        <w:br/>
        <w:br/>
        <w:t xml:space="preserve">    while (j &lt; array2_size) {</w:t>
        <w:br/>
        <w:t xml:space="preserve">        merged_array[k] = array2[j];</w:t>
        <w:br/>
        <w:t xml:space="preserve">        j++;</w:t>
        <w:br/>
        <w:t xml:space="preserve">        k++;</w:t>
        <w:br/>
        <w:t xml:space="preserve">    }</w:t>
        <w:br/>
        <w:br/>
        <w:t xml:space="preserve">    printf("Merged sorted array: ");</w:t>
        <w:br/>
        <w:t xml:space="preserve">    for (i = 0; i &lt; array1_size + array2_size; i++) {</w:t>
        <w:br/>
        <w:t xml:space="preserve">        printf("%d ", merged_array[i]);</w:t>
        <w:br/>
        <w:t xml:space="preserve">    }</w:t>
        <w:br/>
        <w:t xml:space="preserve">    printf("\n");</w:t>
        <w:br/>
        <w:br/>
        <w:t xml:space="preserve">    free(array1);</w:t>
        <w:br/>
        <w:t xml:space="preserve">    free(array2);</w:t>
        <w:br/>
        <w:t xml:space="preserve">    free(merged_array);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6391275" cy="14668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668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6. Write a program to insert a number at a given location in an array.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Get the size of the array from the user.</w:t>
        <w:br/>
        <w:t>2) Get the elements of the array from the user.</w:t>
        <w:br/>
        <w:t>3) Get the number to be inserted from the user.</w:t>
        <w:br/>
        <w:t>4) Get the location at which the number is to be inserted from the user.</w:t>
        <w:br/>
        <w:t>5) Shift all the elements from the given location to the end of the array to the right by one position.</w:t>
        <w:br/>
        <w:t>6) Insert the given number at the specified location.</w:t>
        <w:br/>
        <w:t>7) Print the modified array.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arr[100], size, num, location, i;</w:t>
        <w:br/>
        <w:br/>
        <w:t xml:space="preserve">    printf("Enter the size of the array: ");</w:t>
        <w:br/>
        <w:t xml:space="preserve">    scanf("%d", &amp;size);</w:t>
        <w:br/>
        <w:br/>
        <w:t xml:space="preserve">    printf("Enter the elements of the array: ");</w:t>
        <w:br/>
        <w:t xml:space="preserve">    for (i = 0; i &lt; size; i++) {</w:t>
        <w:br/>
        <w:t xml:space="preserve">        scanf("%d", &amp;arr[i]);</w:t>
        <w:br/>
        <w:t xml:space="preserve">    }</w:t>
        <w:br/>
        <w:br/>
        <w:t xml:space="preserve">    printf("Enter the number to be inserted: ");</w:t>
        <w:br/>
        <w:t xml:space="preserve">    scanf("%d", &amp;num);</w:t>
        <w:br/>
        <w:br/>
        <w:t xml:space="preserve">    printf("Enter the location at which to insert the number: ");</w:t>
        <w:br/>
        <w:t xml:space="preserve">    scanf("%d", &amp;location);</w:t>
        <w:br/>
        <w:br/>
        <w:t xml:space="preserve">    for (i = size - 1; i &gt;= location - 1; i--) {</w:t>
        <w:br/>
        <w:t xml:space="preserve">        arr[i + 1] = arr[i];</w:t>
        <w:br/>
        <w:t xml:space="preserve">    }</w:t>
        <w:br/>
        <w:br/>
        <w:t xml:space="preserve">    arr[location - 1] = num;</w:t>
        <w:br/>
        <w:t xml:space="preserve">    size++;</w:t>
        <w:br/>
        <w:br/>
        <w:t xml:space="preserve">    printf("Resultant array is: ");</w:t>
        <w:br/>
        <w:t xml:space="preserve">    for (i = 0; i &lt; size; i++) {</w:t>
        <w:br/>
        <w:t xml:space="preserve">        printf("%d ", arr[i]);</w:t>
        <w:br/>
        <w:t xml:space="preserve">    }</w:t>
        <w:br/>
        <w:t xml:space="preserve">    printf("\n");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6038850" cy="14668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4668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7. Write a program to delete a number from a given location in an array.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Get the size of the array from the user.</w:t>
        <w:br/>
        <w:t>2) Get the elements of the array from the user.</w:t>
        <w:br/>
        <w:t>3) Get the location from the user where the element needs to be deleted.</w:t>
        <w:br/>
        <w:t>4) Check if the location is valid (i.e., within the bounds of the array). If the location is invalid, print an error message and exit.</w:t>
        <w:br/>
        <w:t>5) Shift all elements from the location to the end of the array one position to the left, effectively overwriting the element at the given location.</w:t>
        <w:br/>
        <w:t>6) Decrement the size of the array by one.</w:t>
        <w:br/>
        <w:t>7) Print the modified array.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size, location, i;</w:t>
        <w:br/>
        <w:br/>
        <w:t xml:space="preserve">    scanf("%d", &amp;size);</w:t>
        <w:br/>
        <w:br/>
        <w:t xml:space="preserve">    int array[size];</w:t>
        <w:br/>
        <w:br/>
        <w:t xml:space="preserve">    for (i = 0; i &lt; size; i++) {</w:t>
        <w:br/>
        <w:t xml:space="preserve">        scanf("%d", &amp;array[i]);</w:t>
        <w:br/>
        <w:t xml:space="preserve">    }</w:t>
        <w:br/>
        <w:br/>
        <w:t xml:space="preserve">    scanf("%d", &amp;location);</w:t>
        <w:br/>
        <w:br/>
        <w:t xml:space="preserve">    if (location &gt;= size+1) {</w:t>
        <w:br/>
        <w:t xml:space="preserve">        printf("Invalid location.\n");</w:t>
        <w:br/>
        <w:t xml:space="preserve">    } else {</w:t>
        <w:br/>
        <w:t xml:space="preserve">        for (i = location - 1; i &lt; size - 1; i++) {</w:t>
        <w:br/>
        <w:t xml:space="preserve">            array[i] = array[i + 1];</w:t>
        <w:br/>
        <w:t xml:space="preserve">        }</w:t>
        <w:br/>
        <w:br/>
        <w:t xml:space="preserve">        size--;</w:t>
        <w:br/>
        <w:br/>
        <w:t xml:space="preserve">        for (i = 0; i &lt; size; i++) {</w:t>
        <w:br/>
        <w:t xml:space="preserve">            printf("%d ", array[i]);</w:t>
        <w:br/>
        <w:t xml:space="preserve">        }</w:t>
        <w:br/>
        <w:t xml:space="preserve">        printf("\n");</w:t>
        <w:br/>
        <w:t xml:space="preserve">    }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3743325" cy="16954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8. Write a program to search a number in an array and delete it, if found.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Input the size of the array, `n`.</w:t>
        <w:br/>
        <w:t>2) Input `n` integer elements into the array `arr`.</w:t>
        <w:br/>
        <w:t>3) Input the number to be searched and deleted, `key`.</w:t>
        <w:br/>
        <w:t>4) Initialize `found` to 0 (false).</w:t>
        <w:br/>
        <w:t>5) Iterate through the array `arr` from index `i = 0` to `n-1`.</w:t>
        <w:br/>
        <w:t>6) In each iteration, check if `arr[i]` is equal to `key`.</w:t>
        <w:br/>
        <w:t>7) If `arr[i]` is equal to `key`:</w:t>
        <w:br/>
        <w:t xml:space="preserve">    a) Set `found` to 1 (true).</w:t>
        <w:br/>
        <w:t xml:space="preserve">    b) Shift all elements from index `i+1` to `n-1` one position to the left, effectively deleting the element at index `i`. This is done by iterating from `j = i` to `n-2` and setting `arr[j] = arr[j+1]`.</w:t>
        <w:br/>
        <w:t xml:space="preserve">    c) Decrement the array size `n` by 1.</w:t>
        <w:br/>
        <w:t xml:space="preserve">    d) Break the loop (since only the first occurence needs to be deleted).</w:t>
        <w:br/>
        <w:t>8) After the loop, check the value of `found`.</w:t>
        <w:br/>
        <w:t>9) If `found` is 1:</w:t>
        <w:br/>
        <w:t xml:space="preserve">    a) Print "Element deleted successfully."</w:t>
        <w:br/>
        <w:t xml:space="preserve">    b) Print the updated array elements from index `i = 0` to `n-1`.</w:t>
        <w:br/>
        <w:t>10) If `found` is 0:</w:t>
        <w:br/>
        <w:t xml:space="preserve">    a) Print "Element not found."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arr[100], n, i, j, key, found = 0;</w:t>
        <w:br/>
        <w:t xml:space="preserve">    printf("Enter the size of the array: ");</w:t>
        <w:br/>
        <w:t xml:space="preserve">    scanf("%d", &amp;n);</w:t>
        <w:br/>
        <w:t xml:space="preserve">    printf("Enter the elements of the array: ");</w:t>
        <w:br/>
        <w:t xml:space="preserve">    for (i = 0; i &lt; n; i++) {</w:t>
        <w:br/>
        <w:t xml:space="preserve">        scanf("%d", &amp;arr[i]);</w:t>
        <w:br/>
        <w:t xml:space="preserve">    }</w:t>
        <w:br/>
        <w:t xml:space="preserve">    printf("Enter the element to be deleted: ");</w:t>
        <w:br/>
        <w:t xml:space="preserve">    scanf("%d", &amp;key);</w:t>
        <w:br/>
        <w:t xml:space="preserve">    for (i = 0; i &lt; n; i++) {</w:t>
        <w:br/>
        <w:t xml:space="preserve">        if (arr[i] == key) {</w:t>
        <w:br/>
        <w:t xml:space="preserve">            found = 1;</w:t>
        <w:br/>
        <w:t xml:space="preserve">            for (j = i; j &lt; n - 1; j++) {</w:t>
        <w:br/>
        <w:t xml:space="preserve">                arr[j] = arr[j + 1];</w:t>
        <w:br/>
        <w:t xml:space="preserve">            }</w:t>
        <w:br/>
        <w:t xml:space="preserve">            n--;</w:t>
        <w:br/>
        <w:t xml:space="preserve">            break;</w:t>
        <w:br/>
        <w:t xml:space="preserve">        }</w:t>
        <w:br/>
        <w:t xml:space="preserve">    }</w:t>
        <w:br/>
        <w:t xml:space="preserve">    if (found == 1) {</w:t>
        <w:br/>
        <w:t xml:space="preserve">        printf("Element deleted successfully.\n");</w:t>
        <w:br/>
        <w:t xml:space="preserve">        printf("Updated array: ");</w:t>
        <w:br/>
        <w:t xml:space="preserve">        for (i = 0; i &lt; n; i++) {</w:t>
        <w:br/>
        <w:t xml:space="preserve">            printf("%d ", arr[i]);</w:t>
        <w:br/>
        <w:t xml:space="preserve">        }</w:t>
        <w:br/>
        <w:t xml:space="preserve">        printf("\n");</w:t>
        <w:br/>
        <w:t xml:space="preserve">    } else {</w:t>
        <w:br/>
        <w:t xml:space="preserve">        printf("Element not found.\n");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10150" cy="16954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9. Write a Program to implement Binary Search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Start.</w:t>
        <w:br/>
        <w:t>2) Get the sorted array (arr) and the target element (x) to search for.</w:t>
        <w:br/>
        <w:t>3) Initialize low = 0 and high = size of the array - 1.</w:t>
        <w:br/>
        <w:t>4) While low is less than or equal to high, repeat steps 5 and 6.</w:t>
        <w:br/>
        <w:t>5) Calculate the middle index: mid = (low + high) / 2.</w:t>
        <w:br/>
        <w:t>6) Compare arr[mid] with x:</w:t>
        <w:br/>
        <w:t xml:space="preserve">   a) If arr[mid] equals x, return mid (the index of x).</w:t>
        <w:br/>
        <w:t xml:space="preserve">   b) If arr[mid] is less than x, set low = mid + 1.</w:t>
        <w:br/>
        <w:t xml:space="preserve">   c) If arr[mid] is greater than x, set high = mid - 1.</w:t>
        <w:br/>
        <w:t>7) If the loop finishes without finding x, return -1 (x is not present in the array).</w:t>
        <w:br/>
        <w:t>8) End.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binarySearch(int arr[], int low, int high, int x) {</w:t>
        <w:br/>
        <w:t xml:space="preserve">  while (low &lt;= high) {</w:t>
        <w:br/>
        <w:t xml:space="preserve">    int mid = low + (high - low) / 2;</w:t>
        <w:br/>
        <w:t xml:space="preserve">    if (arr[mid] == x)</w:t>
        <w:br/>
        <w:t xml:space="preserve">      return mid;</w:t>
        <w:br/>
        <w:t xml:space="preserve">    if (arr[mid] &lt; x)</w:t>
        <w:br/>
        <w:t xml:space="preserve">      low = mid + 1;</w:t>
        <w:br/>
        <w:t xml:space="preserve">    else</w:t>
        <w:br/>
        <w:t xml:space="preserve">      high = mid - 1;</w:t>
        <w:br/>
        <w:t xml:space="preserve">  }</w:t>
        <w:br/>
        <w:t xml:space="preserve">  return -1;</w:t>
        <w:br/>
        <w:t>}</w:t>
        <w:br/>
        <w:br/>
        <w:t>int main() {</w:t>
        <w:br/>
        <w:t xml:space="preserve">  printf("Prerit || BCA-2A");</w:t>
        <w:br/>
        <w:t xml:space="preserve">  int arr[100], n, x, result;</w:t>
        <w:br/>
        <w:t xml:space="preserve">  printf("\nEnter the size of the array: ");</w:t>
        <w:br/>
        <w:t xml:space="preserve">  scanf("%d", &amp;n);</w:t>
        <w:br/>
        <w:t xml:space="preserve">  printf("Enter the elements of the sorted array: ");</w:t>
        <w:br/>
        <w:t xml:space="preserve">  for (int i = 0; i &lt; n; i++)</w:t>
        <w:br/>
        <w:t xml:space="preserve">    scanf("%d", &amp;arr[i]);</w:t>
        <w:br/>
        <w:t xml:space="preserve">  printf("Enter the element to search: ");</w:t>
        <w:br/>
        <w:t xml:space="preserve">  scanf("%d", &amp;x);</w:t>
        <w:br/>
        <w:t xml:space="preserve">  result = binarySearch(arr, 0, n - 1, x);</w:t>
        <w:br/>
        <w:t xml:space="preserve">  if (result == -1)</w:t>
        <w:br/>
        <w:t xml:space="preserve">    printf("Element is not present in array");</w:t>
        <w:br/>
        <w:t xml:space="preserve">  else</w:t>
        <w:br/>
        <w:t xml:space="preserve">    printf("Element is present at index %d", result);</w:t>
        <w:br/>
        <w:t xml:space="preserve">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6038850" cy="12382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10. Write a Program to perform elimination of duplicate elements from an existing list</w:t>
        <w:br/>
        <w:t>of elements.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Get the number of elements for the list from the user.</w:t>
        <w:br/>
        <w:t>2) Create an array (list) of the specified size to store the elements.</w:t>
        <w:br/>
        <w:t>3) Prompt the user to enter the elements and store them in the array.</w:t>
        <w:br/>
        <w:t>4) Create a new array (list) to store the unique elements.</w:t>
        <w:br/>
        <w:t>5) Iterate through the original array. For each element:</w:t>
        <w:br/>
        <w:t xml:space="preserve">    a) Check if the element exists in the unique array.</w:t>
        <w:br/>
        <w:t xml:space="preserve">    b) If the element does not exist in the unique array, add it to the unique array.</w:t>
        <w:br/>
        <w:t>6) Print the unique elements stored in the unique array.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n, i, j, k;</w:t>
        <w:br/>
        <w:br/>
        <w:t xml:space="preserve">    printf("Enter the number of elements: ");</w:t>
        <w:br/>
        <w:t xml:space="preserve">    scanf("%d", &amp;n);</w:t>
        <w:br/>
        <w:br/>
        <w:t xml:space="preserve">    int arr[n];</w:t>
        <w:br/>
        <w:t xml:space="preserve">    int uniqueArr[n];</w:t>
        <w:br/>
        <w:t xml:space="preserve">    int uniqueSize = 0;</w:t>
        <w:br/>
        <w:br/>
        <w:t xml:space="preserve">    printf("Enter the elements: ");</w:t>
        <w:br/>
        <w:t xml:space="preserve">    for (i = 0; i &lt; n; i++) {</w:t>
        <w:br/>
        <w:t xml:space="preserve">        scanf("%d", &amp;arr[i]);</w:t>
        <w:br/>
        <w:t xml:space="preserve">    }</w:t>
        <w:br/>
        <w:br/>
        <w:t xml:space="preserve">    for (i = 0; i &lt; n; i++) {</w:t>
        <w:br/>
        <w:t xml:space="preserve">        int isDuplicate = 0;</w:t>
        <w:br/>
        <w:t xml:space="preserve">        for (j = 0; j &lt; uniqueSize; j++) {</w:t>
        <w:br/>
        <w:t xml:space="preserve">            if (arr[i] == uniqueArr[j]) {</w:t>
        <w:br/>
        <w:t xml:space="preserve">                isDuplicate = 1;</w:t>
        <w:br/>
        <w:t xml:space="preserve">                break;</w:t>
        <w:br/>
        <w:t xml:space="preserve">            }</w:t>
        <w:br/>
        <w:t xml:space="preserve">        }</w:t>
        <w:br/>
        <w:t xml:space="preserve">        if (!isDuplicate) {</w:t>
        <w:br/>
        <w:t xml:space="preserve">            uniqueArr[uniqueSize] = arr[i];</w:t>
        <w:br/>
        <w:t xml:space="preserve">            uniqueSize++;</w:t>
        <w:br/>
        <w:t xml:space="preserve">        }</w:t>
        <w:br/>
        <w:t xml:space="preserve">    }</w:t>
        <w:br/>
        <w:br/>
        <w:t xml:space="preserve">    printf("Unique elements: ");</w:t>
        <w:br/>
        <w:t xml:space="preserve">    for (i = 0; i &lt; uniqueSize; i++) {</w:t>
        <w:br/>
        <w:t xml:space="preserve">        printf("%d ", uniqueArr[i]);</w:t>
        <w:br/>
        <w:t xml:space="preserve">    }</w:t>
        <w:br/>
        <w:t xml:space="preserve">    printf("\n");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3743325" cy="10096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096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11. Create a Matrix. Perform addition, subtraction, Transpose and Multiplication using</w:t>
        <w:br/>
        <w:t>Switch-Case statement.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Input the dimensions (rows and columns) of the first matrix (A).</w:t>
        <w:br/>
        <w:t>2) Input the elements of the first matrix (A).</w:t>
        <w:br/>
        <w:t>3) Input the dimensions of the second matrix (B).</w:t>
        <w:br/>
        <w:t>4) Input the elements of the second matrix (B).</w:t>
        <w:br/>
        <w:t>5) Display a menu of operations: Addition, Subtraction, Transpose of A, Transpose of B, Multiplication.</w:t>
        <w:br/>
        <w:t>6) Input the user's choice of operation (1-5).</w:t>
        <w:br/>
        <w:t>7) Use a switch-case statement to perform the selected operation:</w:t>
        <w:br/>
        <w:t xml:space="preserve">    a) Case 1 (Addition):</w:t>
        <w:br/>
        <w:t xml:space="preserve">        i) Check if the dimensions of A and B are compatible for addition (rows and columns must be equal). If not, print an error message.</w:t>
        <w:br/>
        <w:t xml:space="preserve">        ii) If compatible, create a result matrix C with the same dimensions as A and B.</w:t>
        <w:br/>
        <w:t xml:space="preserve">        iii) Calculate the sum of A and B, storing the result in C (C[i][j] = A[i][j] + B[i][j]).</w:t>
        <w:br/>
        <w:t xml:space="preserve">        iv) Print the result matrix C.</w:t>
        <w:br/>
        <w:t xml:space="preserve">    b) Case 2 (Subtraction):</w:t>
        <w:br/>
        <w:t xml:space="preserve">        i) Check if the dimensions of A and B are compatible for subtraction (rows and columns must be equal). If not, print an error message.</w:t>
        <w:br/>
        <w:t xml:space="preserve">        ii) If compatible, create a result matrix C with the same dimensions as A and B.</w:t>
        <w:br/>
        <w:t xml:space="preserve">        iii) Calculate the difference of A and B, storing the result in C (C[i][j] = A[i][j] - B[i][j]).</w:t>
        <w:br/>
        <w:t xml:space="preserve">        iv) Print the result matrix C.</w:t>
        <w:br/>
        <w:t xml:space="preserve">    c) Case 3 (Transpose of A):</w:t>
        <w:br/>
        <w:t xml:space="preserve">        i) Create a result matrix C with dimensions swapped (columns x rows).</w:t>
        <w:br/>
        <w:t xml:space="preserve">        ii) Calculate the transpose of A, storing the result in C (C[j][i] = A[i][j]).</w:t>
        <w:br/>
        <w:t xml:space="preserve">        iii) Print the result matrix C.</w:t>
        <w:br/>
        <w:t xml:space="preserve">    d) Case 4 (Transpose of B):</w:t>
        <w:br/>
        <w:t xml:space="preserve">        i) Create a result matrix C with dimensions swapped (columns x rows).</w:t>
        <w:br/>
        <w:t xml:space="preserve">        ii) Calculate the transpose of B, storing the result in C (C[j][i] = B[i][j]).</w:t>
        <w:br/>
        <w:t xml:space="preserve">        iii) Print the result matrix C.</w:t>
        <w:br/>
        <w:t xml:space="preserve">    e) Case 5 (Multiplication):</w:t>
        <w:br/>
        <w:t xml:space="preserve">        i) Check if the number of columns in A is equal to the number of rows in B. If not, print an error message.</w:t>
        <w:br/>
        <w:t xml:space="preserve">        ii) If compatible, create a result matrix C with dimensions (rows of A x columns of B).</w:t>
        <w:br/>
        <w:t xml:space="preserve">        iii) Initialize all elements of C to 0.</w:t>
        <w:br/>
        <w:t xml:space="preserve">        iv) Calculate the product of A and B, storing the result in C (C[i][j] = sum(A[i][k] * B[k][j])).</w:t>
        <w:br/>
        <w:t xml:space="preserve">        v) Print the result matrix C.</w:t>
        <w:br/>
        <w:t xml:space="preserve">    f) Default: Print an error message for invalid choice.</w:t>
        <w:br/>
        <w:t>8) End the program.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rowsA, colsA, rowsB, colsB, choice, i, j, k;</w:t>
        <w:br/>
        <w:t xml:space="preserve">    int matrixA[10][10], matrixB[10][10], result[10][10];</w:t>
        <w:br/>
        <w:br/>
        <w:t xml:space="preserve">    printf("Enter the number of rows and columns for matrix A: ");</w:t>
        <w:br/>
        <w:t xml:space="preserve">    scanf("%d %d", &amp;rowsA, &amp;colsA);</w:t>
        <w:br/>
        <w:br/>
        <w:t xml:space="preserve">    printf("Enter the elements of matrix A:\n");</w:t>
        <w:br/>
        <w:t xml:space="preserve">    for (i = 0; i &lt; rowsA; i++) {</w:t>
        <w:br/>
        <w:t xml:space="preserve">        for (j = 0; j &lt; colsA; j++) {</w:t>
        <w:br/>
        <w:t xml:space="preserve">            scanf("%d", &amp;matrixA[i][j]);</w:t>
        <w:br/>
        <w:t xml:space="preserve">        }</w:t>
        <w:br/>
        <w:t xml:space="preserve">    }</w:t>
        <w:br/>
        <w:br/>
        <w:t xml:space="preserve">    printf("Enter the number of rows and columns for matrix B: ");</w:t>
        <w:br/>
        <w:t xml:space="preserve">    scanf("%d %d", &amp;rowsB, &amp;colsB);</w:t>
        <w:br/>
        <w:br/>
        <w:t xml:space="preserve">    printf("Enter the elements of matrix B:\n");</w:t>
        <w:br/>
        <w:t xml:space="preserve">    for (i = 0; i &lt; rowsB; i++) {</w:t>
        <w:br/>
        <w:t xml:space="preserve">        for (j = 0; j &lt; colsB; j++) {</w:t>
        <w:br/>
        <w:t xml:space="preserve">            scanf("%d", &amp;matrixB[i][j]);</w:t>
        <w:br/>
        <w:t xml:space="preserve">        }</w:t>
        <w:br/>
        <w:t xml:space="preserve">    }</w:t>
        <w:br/>
        <w:br/>
        <w:t xml:space="preserve">    printf("\nMenu:\n");</w:t>
        <w:br/>
        <w:t xml:space="preserve">    printf("1. Addition\n");</w:t>
        <w:br/>
        <w:t xml:space="preserve">    printf("2. Subtraction\n");</w:t>
        <w:br/>
        <w:t xml:space="preserve">    printf("3. Transpose of A\n");</w:t>
        <w:br/>
        <w:t xml:space="preserve">    printf("4. Transpose of B\n");</w:t>
        <w:br/>
        <w:t xml:space="preserve">    printf("5. Multiplication\n");</w:t>
        <w:br/>
        <w:t xml:space="preserve">    printf("Enter your choice: ");</w:t>
        <w:br/>
        <w:t xml:space="preserve">    scanf("%d", &amp;choice);</w:t>
        <w:br/>
        <w:br/>
        <w:t xml:space="preserve">    switch (choice) {</w:t>
        <w:br/>
        <w:t xml:space="preserve">        case 1:</w:t>
        <w:br/>
        <w:t xml:space="preserve">            if (rowsA != rowsB || colsA != colsB) {</w:t>
        <w:br/>
        <w:t xml:space="preserve">                printf("Matrices cannot be added. Dimensions are not compatible.\n");</w:t>
        <w:br/>
        <w:t xml:space="preserve">                break;</w:t>
        <w:br/>
        <w:t xml:space="preserve">            }</w:t>
        <w:br/>
        <w:t xml:space="preserve">            printf("Resultant matrix after addition:\n");</w:t>
        <w:br/>
        <w:t xml:space="preserve">            for (i = 0; i &lt; rowsA; i++) {</w:t>
        <w:br/>
        <w:t xml:space="preserve">                for (j = 0; j &lt; colsA; j++) {</w:t>
        <w:br/>
        <w:t xml:space="preserve">                    result[i][j] = matrixA[i][j] + matrixB[i][j];</w:t>
        <w:br/>
        <w:t xml:space="preserve">                    printf("%d ", result[i][j]);</w:t>
        <w:br/>
        <w:t xml:space="preserve">                }</w:t>
        <w:br/>
        <w:t xml:space="preserve">                printf("\n");</w:t>
        <w:br/>
        <w:t xml:space="preserve">            }</w:t>
        <w:br/>
        <w:t xml:space="preserve">            break;</w:t>
        <w:br/>
        <w:br/>
        <w:t xml:space="preserve">        case 2:</w:t>
        <w:br/>
        <w:t xml:space="preserve">            if (rowsA != rowsB || colsA != colsB) {</w:t>
        <w:br/>
        <w:t xml:space="preserve">                printf("Matrices cannot be subtracted. Dimensions are not compatible.\n");</w:t>
        <w:br/>
        <w:t xml:space="preserve">                break;</w:t>
        <w:br/>
        <w:t xml:space="preserve">            }</w:t>
        <w:br/>
        <w:t xml:space="preserve">            printf("Resultant matrix after subtraction:\n");</w:t>
        <w:br/>
        <w:t xml:space="preserve">            for (i = 0; i &lt; rowsA; i++) {</w:t>
        <w:br/>
        <w:t xml:space="preserve">                for (j = 0; j &lt; colsA; j++) {</w:t>
        <w:br/>
        <w:t xml:space="preserve">                    result[i][j] = matrixA[i][j] - matrixB[i][j];</w:t>
        <w:br/>
        <w:t xml:space="preserve">                    printf("%d ", result[i][j]);</w:t>
        <w:br/>
        <w:t xml:space="preserve">                }</w:t>
        <w:br/>
        <w:t xml:space="preserve">                printf("\n");</w:t>
        <w:br/>
        <w:t xml:space="preserve">            }</w:t>
        <w:br/>
        <w:t xml:space="preserve">            break;</w:t>
        <w:br/>
        <w:br/>
        <w:t xml:space="preserve">        case 3:</w:t>
        <w:br/>
        <w:t xml:space="preserve">            printf("Transpose of matrix A:\n");</w:t>
        <w:br/>
        <w:t xml:space="preserve">            for (i = 0; i &lt; colsA; i++) {</w:t>
        <w:br/>
        <w:t xml:space="preserve">                for (j = 0; j &lt; rowsA; j++) {</w:t>
        <w:br/>
        <w:t xml:space="preserve">                    printf("%d ", matrixA[j][i]);</w:t>
        <w:br/>
        <w:t xml:space="preserve">                }</w:t>
        <w:br/>
        <w:t xml:space="preserve">                printf("\n");</w:t>
        <w:br/>
        <w:t xml:space="preserve">            }</w:t>
        <w:br/>
        <w:t xml:space="preserve">            break;</w:t>
        <w:br/>
        <w:br/>
        <w:t xml:space="preserve">        case 4:</w:t>
        <w:br/>
        <w:t xml:space="preserve">            printf("Transpose of matrix B:\n");</w:t>
        <w:br/>
        <w:t xml:space="preserve">            for (i = 0; i &lt; colsB; i++) {</w:t>
        <w:br/>
        <w:t xml:space="preserve">                for (j = 0; j &lt; rowsB; j++) {</w:t>
        <w:br/>
        <w:t xml:space="preserve">                    printf("%d ", matrixB[j][i]);</w:t>
        <w:br/>
        <w:t xml:space="preserve">                }</w:t>
        <w:br/>
        <w:t xml:space="preserve">                printf("\n");</w:t>
        <w:br/>
        <w:t xml:space="preserve">            }</w:t>
        <w:br/>
        <w:t xml:space="preserve">            break;</w:t>
        <w:br/>
        <w:br/>
        <w:t xml:space="preserve">        case 5:</w:t>
        <w:br/>
        <w:t xml:space="preserve">            if (colsA != rowsB) {</w:t>
        <w:br/>
        <w:t xml:space="preserve">                printf("Matrices cannot be multiplied. Dimensions are not compatible.\n");</w:t>
        <w:br/>
        <w:t xml:space="preserve">                break;</w:t>
        <w:br/>
        <w:t xml:space="preserve">            }</w:t>
        <w:br/>
        <w:t xml:space="preserve">            printf("Resultant matrix after multiplication:\n");</w:t>
        <w:br/>
        <w:t xml:space="preserve">            for (i = 0; i &lt; rowsA; i++) {</w:t>
        <w:br/>
        <w:t xml:space="preserve">                for (j = 0; j &lt; colsB; j++) {</w:t>
        <w:br/>
        <w:t xml:space="preserve">                    result[i][j] = 0;</w:t>
        <w:br/>
        <w:t xml:space="preserve">                    for (k = 0; k &lt; colsA; k++) {</w:t>
        <w:br/>
        <w:t xml:space="preserve">                        result[i][j] += matrixA[i][k] * matrixB[k][j];</w:t>
        <w:br/>
        <w:t xml:space="preserve">                    }</w:t>
        <w:br/>
        <w:t xml:space="preserve">                    printf("%d ", result[i][j]);</w:t>
        <w:br/>
        <w:t xml:space="preserve">                }</w:t>
        <w:br/>
        <w:t xml:space="preserve">                printf("\n");</w:t>
        <w:br/>
        <w:t xml:space="preserve">            }</w:t>
        <w:br/>
        <w:t xml:space="preserve">            break;</w:t>
        <w:br/>
        <w:br/>
        <w:t xml:space="preserve">        default:</w:t>
        <w:br/>
        <w:t xml:space="preserve">            printf("Invalid choice.\n");</w:t>
        <w:br/>
        <w:t xml:space="preserve">    }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6391275" cy="46672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6672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12. Read and display Upper, Lower and Tri-diagonal matrices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Start.</w:t>
        <w:br/>
        <w:t>2) Input the size (n) of the square matrix.</w:t>
        <w:br/>
        <w:t>3) Declare three 2D arrays: `upper[n][n]`, `lower[n][n]`, and `tridiagonal[n][n]`.</w:t>
        <w:br/>
        <w:t>4) Read the elements of the upper triangular matrix:</w:t>
        <w:br/>
        <w:t xml:space="preserve">   a) Iterate through rows `i` from 0 to `n-1`.</w:t>
        <w:br/>
        <w:t xml:space="preserve">   b) Iterate through columns `j` from `i` to `n-1`.</w:t>
        <w:br/>
        <w:t xml:space="preserve">   c) Input the element `upper[i][j]`.</w:t>
        <w:br/>
        <w:t xml:space="preserve">   d) For columns `j` from 0 to `i-1`, set `upper[i][j] = 0`.</w:t>
        <w:br/>
        <w:t>5) Display the upper triangular matrix:</w:t>
        <w:br/>
        <w:t xml:space="preserve">   a) Iterate through rows `i` from 0 to `n-1`.</w:t>
        <w:br/>
        <w:t xml:space="preserve">   b) Iterate through columns `j` from 0 to `n-1`.</w:t>
        <w:br/>
        <w:t xml:space="preserve">   c) Print `upper[i][j]` followed by a space.</w:t>
        <w:br/>
        <w:t xml:space="preserve">   d) Print a newline character after each row.</w:t>
        <w:br/>
        <w:t>6) Read the elements of the lower triangular matrix:</w:t>
        <w:br/>
        <w:t xml:space="preserve">   a) Iterate through rows `i` from 0 to `n-1`.</w:t>
        <w:br/>
        <w:t xml:space="preserve">   b) Iterate through columns `j` from 0 to `i`.</w:t>
        <w:br/>
        <w:t xml:space="preserve">   c) Input the element `lower[i][j]`.</w:t>
        <w:br/>
        <w:t xml:space="preserve">   d) For columns `j` from `i+1` to `n-1`, set `lower[i][j] = 0`.</w:t>
        <w:br/>
        <w:t>7) Display the lower triangular matrix:</w:t>
        <w:br/>
        <w:t xml:space="preserve">   a) Iterate through rows `i` from 0 to `n-1`.</w:t>
        <w:br/>
        <w:t xml:space="preserve">   b) Iterate through columns `j` from 0 to `n-1`.</w:t>
        <w:br/>
        <w:t xml:space="preserve">   c) Print `lower[i][j]` followed by a space.</w:t>
        <w:br/>
        <w:t xml:space="preserve">   d) Print a newline character after each row.</w:t>
        <w:br/>
        <w:t>8) Read the elements of the tri-diagonal matrix:</w:t>
        <w:br/>
        <w:t xml:space="preserve">   a) Iterate through rows `i` from 0 to `n-1`.</w:t>
        <w:br/>
        <w:t xml:space="preserve">   b) Iterate through columns `j` such that `abs(i - j) &lt;= 1`.</w:t>
        <w:br/>
        <w:t xml:space="preserve">   c) Input the element `tridiagonal[i][j]`.</w:t>
        <w:br/>
        <w:t xml:space="preserve">   d) For columns `j` where `abs(i - j) &gt; 1`, set `tridiagonal[i][j] = 0`.</w:t>
        <w:br/>
        <w:t>9) Display the tri-diagonal matrix:</w:t>
        <w:br/>
        <w:t xml:space="preserve">   a) Iterate through rows `i` from 0 to `n-1`.</w:t>
        <w:br/>
        <w:t xml:space="preserve">   b) Iterate through columns `j` from 0 to `n-1`.</w:t>
        <w:br/>
        <w:t xml:space="preserve">   c) Print `tridiagonal[i][j]` followed by a space.</w:t>
        <w:br/>
        <w:t xml:space="preserve">   d) Print a newline character after each row.</w:t>
        <w:br/>
        <w:t>10) End.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t>#include &lt;stdlib.h&gt;</w:t>
        <w:br/>
        <w:br/>
        <w:t>int main() {</w:t>
        <w:br/>
        <w:t xml:space="preserve">    printf("Prerit || BCA-2A");</w:t>
        <w:br/>
        <w:t xml:space="preserve">    int n, i, j;</w:t>
        <w:br/>
        <w:br/>
        <w:t xml:space="preserve">    printf("\nEnter the size of the matrix: ");</w:t>
        <w:br/>
        <w:t xml:space="preserve">    scanf("%d", &amp;n);</w:t>
        <w:br/>
        <w:br/>
        <w:t xml:space="preserve">    int upper[n][n], lower[n][n], tridiagonal[n][n];</w:t>
        <w:br/>
        <w:br/>
        <w:t xml:space="preserve">    printf("\nEnter elements for the Upper Triangular Matrix:\n");</w:t>
        <w:br/>
        <w:t xml:space="preserve">    for (i = 0; i &lt; n; i++) {</w:t>
        <w:br/>
        <w:t xml:space="preserve">        for (j = 0; j &lt; n; j++) {</w:t>
        <w:br/>
        <w:t xml:space="preserve">            if (j &gt;= i) {</w:t>
        <w:br/>
        <w:t xml:space="preserve">                scanf("%d", &amp;upper[i][j]);</w:t>
        <w:br/>
        <w:t xml:space="preserve">            } else {</w:t>
        <w:br/>
        <w:t xml:space="preserve">                upper[i][j] = 0;</w:t>
        <w:br/>
        <w:t xml:space="preserve">            }</w:t>
        <w:br/>
        <w:t xml:space="preserve">        }</w:t>
        <w:br/>
        <w:t xml:space="preserve">    }</w:t>
        <w:br/>
        <w:br/>
        <w:t xml:space="preserve">    printf("\nUpper Triangular Matrix:\n");</w:t>
        <w:br/>
        <w:t xml:space="preserve">    for (i = 0; i &lt; n; i++) {</w:t>
        <w:br/>
        <w:t xml:space="preserve">        for (j = 0; j &lt; n; j++) {</w:t>
        <w:br/>
        <w:t xml:space="preserve">            printf("%d ", upper[i][j]);</w:t>
        <w:br/>
        <w:t xml:space="preserve">        }</w:t>
        <w:br/>
        <w:t xml:space="preserve">        printf("\n");</w:t>
        <w:br/>
        <w:t xml:space="preserve">    }</w:t>
        <w:br/>
        <w:br/>
        <w:t xml:space="preserve">    printf("\nEnter elements for the Lower Triangular Matrix:\n");</w:t>
        <w:br/>
        <w:t xml:space="preserve">    for (i = 0; i &lt; n; i++) {</w:t>
        <w:br/>
        <w:t xml:space="preserve">        for (j = 0; j &lt; n; j++) {</w:t>
        <w:br/>
        <w:t xml:space="preserve">            if (j &lt;= i) {</w:t>
        <w:br/>
        <w:t xml:space="preserve">                scanf("%d", &amp;lower[i][j]);</w:t>
        <w:br/>
        <w:t xml:space="preserve">            } else {</w:t>
        <w:br/>
        <w:t xml:space="preserve">                lower[i][j] = 0;</w:t>
        <w:br/>
        <w:t xml:space="preserve">            }</w:t>
        <w:br/>
        <w:t xml:space="preserve">        }</w:t>
        <w:br/>
        <w:t xml:space="preserve">    }</w:t>
        <w:br/>
        <w:br/>
        <w:t xml:space="preserve">    printf("\nLower Triangular Matrix:\n");</w:t>
        <w:br/>
        <w:t xml:space="preserve">    for (i = 0; i &lt; n; i++) {</w:t>
        <w:br/>
        <w:t xml:space="preserve">        for (j = 0; j &lt; n; j++) {</w:t>
        <w:br/>
        <w:t xml:space="preserve">            printf("%d ", lower[i][j]);</w:t>
        <w:br/>
        <w:t xml:space="preserve">        }</w:t>
        <w:br/>
        <w:t xml:space="preserve">        printf("\n");</w:t>
        <w:br/>
        <w:t xml:space="preserve">    }</w:t>
        <w:br/>
        <w:br/>
        <w:t xml:space="preserve">    printf("\nEnter elements for the Tri-diagonal Matrix:\n");</w:t>
        <w:br/>
        <w:t xml:space="preserve">    for (i = 0; i &lt; n; i++) {</w:t>
        <w:br/>
        <w:t xml:space="preserve">        for (j = 0; j &lt; n; j++) {</w:t>
        <w:br/>
        <w:t xml:space="preserve">            if (abs(i - j) &lt;= 1) {</w:t>
        <w:br/>
        <w:t xml:space="preserve">                scanf("%d", &amp;tridiagonal[i][j]);</w:t>
        <w:br/>
        <w:t xml:space="preserve">            } else {</w:t>
        <w:br/>
        <w:t xml:space="preserve">                tridiagonal[i][j] = 0;</w:t>
        <w:br/>
        <w:t xml:space="preserve">            }</w:t>
        <w:br/>
        <w:t xml:space="preserve">        }</w:t>
        <w:br/>
        <w:t xml:space="preserve">    }</w:t>
        <w:br/>
        <w:br/>
        <w:t xml:space="preserve">    printf("\nTri-diagonal Matrix:\n");</w:t>
        <w:br/>
        <w:t xml:space="preserve">    for (i = 0; i &lt; n; i++) {</w:t>
        <w:br/>
        <w:t xml:space="preserve">        for (j = 0; j &lt; n; j++) {</w:t>
        <w:br/>
        <w:t xml:space="preserve">            printf("%d ", tridiagonal[i][j]);</w:t>
        <w:br/>
        <w:t xml:space="preserve">        }</w:t>
        <w:br/>
        <w:t xml:space="preserve">        printf("\n");</w:t>
        <w:br/>
        <w:t xml:space="preserve">    }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5581650" cy="101536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1536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13. Implement sparse matrices using 3-tuple notation.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Input the dimensions of the sparse matrix (rows, cols).</w:t>
        <w:br/>
        <w:t>2) Input the elements of the sparse matrix.</w:t>
        <w:br/>
        <w:t>3) Initialize a 3-tuple array (sparse_matrix) to store the non-zero elements. The first row of this array will store the dimensions and the number of non-zero elements.</w:t>
        <w:br/>
        <w:t>4) Iterate through the original matrix. If an element is non-zero, store its row index, column index, and value into the next available row of the 3-tuple array.</w:t>
        <w:br/>
        <w:t>5) Update the first row of the 3-tuple array with the total number of non-zero elements found.</w:t>
        <w:br/>
        <w:t>6) Print the 3-tuple representation of the sparse matrix.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rows, cols, i, j, k = 1;</w:t>
        <w:br/>
        <w:br/>
        <w:t xml:space="preserve">    printf("Enter the number of rows: ");</w:t>
        <w:br/>
        <w:t xml:space="preserve">    scanf("%d", &amp;rows);</w:t>
        <w:br/>
        <w:t xml:space="preserve">    printf("Enter the number of columns: ");</w:t>
        <w:br/>
        <w:t xml:space="preserve">    scanf("%d", &amp;cols);</w:t>
        <w:br/>
        <w:br/>
        <w:t xml:space="preserve">    int matrix[rows][cols];</w:t>
        <w:br/>
        <w:t xml:space="preserve">    printf("Enter the elements of the matrix:\n");</w:t>
        <w:br/>
        <w:t xml:space="preserve">    for (i = 0; i &lt; rows; i++) {</w:t>
        <w:br/>
        <w:t xml:space="preserve">        for (j = 0; j &lt; cols; j++) {</w:t>
        <w:br/>
        <w:t xml:space="preserve">            scanf("%d", &amp;matrix[i][j]);</w:t>
        <w:br/>
        <w:t xml:space="preserve">        }</w:t>
        <w:br/>
        <w:t xml:space="preserve">    }</w:t>
        <w:br/>
        <w:br/>
        <w:t xml:space="preserve">    int sparse_matrix[rows * cols][3];</w:t>
        <w:br/>
        <w:t xml:space="preserve">    sparse_matrix[0][0] = rows;</w:t>
        <w:br/>
        <w:t xml:space="preserve">    sparse_matrix[0][1] = cols;</w:t>
        <w:br/>
        <w:t xml:space="preserve">    sparse_matrix[0][2] = 0;</w:t>
        <w:br/>
        <w:br/>
        <w:t xml:space="preserve">    for (i = 0; i &lt; rows; i++) {</w:t>
        <w:br/>
        <w:t xml:space="preserve">        for (j = 0; j &lt; cols; j++) {</w:t>
        <w:br/>
        <w:t xml:space="preserve">            if (matrix[i][j] != 0) {</w:t>
        <w:br/>
        <w:t xml:space="preserve">                sparse_matrix[k][0] = i;</w:t>
        <w:br/>
        <w:t xml:space="preserve">                sparse_matrix[k][1] = j;</w:t>
        <w:br/>
        <w:t xml:space="preserve">                sparse_matrix[k][2] = matrix[i][j];</w:t>
        <w:br/>
        <w:t xml:space="preserve">                k++;</w:t>
        <w:br/>
        <w:t xml:space="preserve">            }</w:t>
        <w:br/>
        <w:t xml:space="preserve">        }</w:t>
        <w:br/>
        <w:t xml:space="preserve">    }</w:t>
        <w:br/>
        <w:br/>
        <w:t xml:space="preserve">    sparse_matrix[0][2] = k - 1;</w:t>
        <w:br/>
        <w:br/>
        <w:t xml:space="preserve">    printf("3-Tuple Representation:\n");</w:t>
        <w:br/>
        <w:t xml:space="preserve">    for (i = 0; i &lt; k; i++) {</w:t>
        <w:br/>
        <w:t xml:space="preserve">        printf("%d %d %d\n", sparse_matrix[i][0], sparse_matrix[i][1], sparse_matrix[i][2]);</w:t>
        <w:br/>
        <w:t xml:space="preserve">    }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3981450" cy="32956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1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956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14. Write a Program to implement Selection Sort.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Input the size of the array, n.</w:t>
        <w:br/>
        <w:t>2) Input the array elements.</w:t>
        <w:br/>
        <w:t>3) Iterate from i = 0 to n-2.</w:t>
        <w:br/>
        <w:t>4)  Find the index of the minimum element in the subarray arr[i...n-1]. Initialize min_index = i.</w:t>
        <w:br/>
        <w:t>5)  Iterate from j = i+1 to n-1.</w:t>
        <w:br/>
        <w:t>6)   If arr[j] &lt; arr[min_index], then update min_index = j.</w:t>
        <w:br/>
        <w:t>7)  Swap arr[i] with arr[min_index].</w:t>
        <w:br/>
        <w:t>8) After the outer loop finishes, the array is sorted.</w:t>
        <w:br/>
        <w:t>9) Print the sorted array.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n, i, j, min_index, temp;</w:t>
        <w:br/>
        <w:br/>
        <w:t xml:space="preserve">    printf("Enter the size of the array: ");</w:t>
        <w:br/>
        <w:t xml:space="preserve">    scanf("%d", &amp;n);</w:t>
        <w:br/>
        <w:br/>
        <w:t xml:space="preserve">    int arr[n];</w:t>
        <w:br/>
        <w:br/>
        <w:t xml:space="preserve">    printf("Enter the elements of the array: ");</w:t>
        <w:br/>
        <w:t xml:space="preserve">    for (i = 0; i &lt; n; i++) {</w:t>
        <w:br/>
        <w:t xml:space="preserve">        scanf("%d", &amp;arr[i]);</w:t>
        <w:br/>
        <w:t xml:space="preserve">    }</w:t>
        <w:br/>
        <w:br/>
        <w:t xml:space="preserve">    for (i = 0; i &lt; n - 1; i++) {</w:t>
        <w:br/>
        <w:t xml:space="preserve">        min_index = i;</w:t>
        <w:br/>
        <w:t xml:space="preserve">        for (j = i + 1; j &lt; n; j++) {</w:t>
        <w:br/>
        <w:t xml:space="preserve">            if (arr[j] &lt; arr[min_index]) {</w:t>
        <w:br/>
        <w:t xml:space="preserve">                min_index = j;</w:t>
        <w:br/>
        <w:t xml:space="preserve">            }</w:t>
        <w:br/>
        <w:t xml:space="preserve">        }</w:t>
        <w:br/>
        <w:t xml:space="preserve">        temp = arr[i];</w:t>
        <w:br/>
        <w:t xml:space="preserve">        arr[i] = arr[min_index];</w:t>
        <w:br/>
        <w:t xml:space="preserve">        arr[min_index] = temp;</w:t>
        <w:br/>
        <w:t xml:space="preserve">    }</w:t>
        <w:br/>
        <w:br/>
        <w:t xml:space="preserve">    printf("Sorted array: ");</w:t>
        <w:br/>
        <w:t xml:space="preserve">    for (i = 0; i &lt; n; i++) {</w:t>
        <w:br/>
        <w:t xml:space="preserve">        printf("%d ", arr[i]);</w:t>
        <w:br/>
        <w:t xml:space="preserve">    }</w:t>
        <w:br/>
        <w:t xml:space="preserve">    printf("\n");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10150" cy="10096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1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096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15. Write a Program to implement Insertion Sort.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Start.</w:t>
        <w:br/>
        <w:t>2) Input the size of the array, `n`.</w:t>
        <w:br/>
        <w:t>3) Input the elements of the array, `arr[0]` to `arr[n-1]`.</w:t>
        <w:br/>
        <w:t>4) Iterate through the array from the second element (index 1) to the last element (index n-1) using a loop with index `i`.</w:t>
        <w:br/>
        <w:t>5) Inside the loop, store the current element `arr[i]` in a variable `key`.</w:t>
        <w:br/>
        <w:t>6) Initialize another index `j` to `i - 1`.</w:t>
        <w:br/>
        <w:t>7) While `j` is greater than or equal to 0 and `arr[j]` is greater than `key`, do the following:</w:t>
        <w:br/>
        <w:t xml:space="preserve">    a) Move `arr[j]` to `arr[j+1]` (i.e., `arr[j+1] = arr[j]`).</w:t>
        <w:br/>
        <w:t xml:space="preserve">    b) Decrement `j` (i.e., `j = j - 1`).</w:t>
        <w:br/>
        <w:t>8) After the inner while loop, insert `key` at `arr[j+1]` (i.e., `arr[j+1] = key`).</w:t>
        <w:br/>
        <w:t>9) After the outer for loop, print the sorted array.</w:t>
        <w:br/>
        <w:t>10) End.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n, i, j, key;</w:t>
        <w:br/>
        <w:br/>
        <w:t xml:space="preserve">    printf("\nEnter the size of the array: ");</w:t>
        <w:br/>
        <w:t xml:space="preserve">    scanf("%d", &amp;n);</w:t>
        <w:br/>
        <w:br/>
        <w:t xml:space="preserve">    int arr[n];</w:t>
        <w:br/>
        <w:br/>
        <w:t xml:space="preserve">    printf("Enter elements:\n");</w:t>
        <w:br/>
        <w:t xml:space="preserve">    for (i = 0; i &lt; n; i++) {</w:t>
        <w:br/>
        <w:t xml:space="preserve">        scanf("%d", &amp;arr[i]);</w:t>
        <w:br/>
        <w:t xml:space="preserve">    }</w:t>
        <w:br/>
        <w:br/>
        <w:t xml:space="preserve">    for (i = 1; i &lt; n; i++) {</w:t>
        <w:br/>
        <w:t xml:space="preserve">        key = arr[i];</w:t>
        <w:br/>
        <w:t xml:space="preserve">        j = i - 1;</w:t>
        <w:br/>
        <w:br/>
        <w:t xml:space="preserve">        while (j &gt;= 0 &amp;&amp; arr[j] &gt; key) {</w:t>
        <w:br/>
        <w:t xml:space="preserve">            arr[j + 1] = arr[j];</w:t>
        <w:br/>
        <w:t xml:space="preserve">            j = j - 1;</w:t>
        <w:br/>
        <w:t xml:space="preserve">        }</w:t>
        <w:br/>
        <w:t xml:space="preserve">        arr[j + 1] = key;</w:t>
        <w:br/>
        <w:t xml:space="preserve">    }</w:t>
        <w:br/>
        <w:br/>
        <w:t xml:space="preserve">    printf("Sorted array:\n");</w:t>
        <w:br/>
        <w:t xml:space="preserve">    for (i = 0; i &lt; n; i++) {</w:t>
        <w:br/>
        <w:t xml:space="preserve">        printf("%d ", arr[i]);</w:t>
        <w:br/>
        <w:t xml:space="preserve">    }</w:t>
        <w:br/>
        <w:t xml:space="preserve">    printf("\n");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3629025" cy="14668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1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668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16. Write a Program to implement Bubble Sort.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Input the size of the array, n.</w:t>
        <w:br/>
        <w:t>2) Input n elements into the array.</w:t>
        <w:br/>
        <w:t>3) Iterate through the array from i = 0 to n-2.</w:t>
        <w:br/>
        <w:t>4) Iterate through the array from j = 0 to n-i-2.</w:t>
        <w:br/>
        <w:t>5) If array[j] &gt; array[j+1], then swap array[j] and array[j+1].</w:t>
        <w:br/>
        <w:t>6) After completing the outer loop, the array will be sorted.</w:t>
        <w:br/>
        <w:t>7) Print the sorted array.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n, i, j, temp;</w:t>
        <w:br/>
        <w:br/>
        <w:t xml:space="preserve">    printf("Enter the size of the array: ");</w:t>
        <w:br/>
        <w:t xml:space="preserve">    scanf("%d", &amp;n);</w:t>
        <w:br/>
        <w:br/>
        <w:t xml:space="preserve">    int arr[n];</w:t>
        <w:br/>
        <w:br/>
        <w:t xml:space="preserve">    printf("Enter elements: ");</w:t>
        <w:br/>
        <w:t xml:space="preserve">    for (i = 0; i &lt; n; i++) {</w:t>
        <w:br/>
        <w:t xml:space="preserve">        scanf("%d", &amp;arr[i]);</w:t>
        <w:br/>
        <w:t xml:space="preserve">    }</w:t>
        <w:br/>
        <w:br/>
        <w:t xml:space="preserve">    for (i = 0; i &lt; n - 1; i++) {</w:t>
        <w:br/>
        <w:t xml:space="preserve">        for (j = 0; j &lt; n - i - 1; j++) {</w:t>
        <w:br/>
        <w:t xml:space="preserve">            if (arr[j] &gt; arr[j + 1]) {</w:t>
        <w:br/>
        <w:t xml:space="preserve">                temp = arr[j];</w:t>
        <w:br/>
        <w:t xml:space="preserve">                arr[j] = arr[j + 1];</w:t>
        <w:br/>
        <w:t xml:space="preserve">                arr[j + 1] = temp;</w:t>
        <w:br/>
        <w:t xml:space="preserve">            }</w:t>
        <w:br/>
        <w:t xml:space="preserve">        }</w:t>
        <w:br/>
        <w:t xml:space="preserve">    }</w:t>
        <w:br/>
        <w:br/>
        <w:t xml:space="preserve">    printf("Sorted array: ");</w:t>
        <w:br/>
        <w:t xml:space="preserve">    for (i = 0; i &lt; n; i++) {</w:t>
        <w:br/>
        <w:t xml:space="preserve">        printf("%d ", arr[i]);</w:t>
        <w:br/>
        <w:t xml:space="preserve">    }</w:t>
        <w:br/>
        <w:t xml:space="preserve">    printf("\n");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3629025" cy="10096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1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096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17. Write a Program to implement Merge Sort.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Define a function mergeSort(arr, left, right) that takes an array arr and the left and right indices of the subarray to be sorted.</w:t>
        <w:br/>
        <w:t>2) If left &lt; right, then:</w:t>
        <w:br/>
        <w:t xml:space="preserve">    a) Calculate the middle index: mid = (left + right) / 2.</w:t>
        <w:br/>
        <w:t xml:space="preserve">    b) Recursively call mergeSort(arr, left, mid) to sort the left subarray.</w:t>
        <w:br/>
        <w:t xml:space="preserve">    c) Recursively call mergeSort(arr, mid + 1, right) to sort the right subarray.</w:t>
        <w:br/>
        <w:t xml:space="preserve">    d) Call the merge(arr, left, mid, right) function to merge the two sorted subarrays.</w:t>
        <w:br/>
        <w:t>3) Define a function merge(arr, left, mid, right) that merges two sorted subarrays into a single sorted subarray.</w:t>
        <w:br/>
        <w:t>4) Calculate the sizes of the two subarrays: n1 = mid - left + 1 and n2 = right - mid.</w:t>
        <w:br/>
        <w:t>5) Create temporary arrays L[n1] and R[n2] to store the two subarrays.</w:t>
        <w:br/>
        <w:t>6) Copy the elements from arr[left...mid] into L[].</w:t>
        <w:br/>
        <w:t>7) Copy the elements from arr[mid+1...right] into R[].</w:t>
        <w:br/>
        <w:t>8) Initialize i = 0, j = 0, and k = left.  i and j are the index for left and right array respectively. k is for the main array.</w:t>
        <w:br/>
        <w:t>9) While i &lt; n1 and j &lt; n2:</w:t>
        <w:br/>
        <w:t xml:space="preserve">    a) If L[i] &lt;= R[j], then set arr[k] = L[i] and increment i.</w:t>
        <w:br/>
        <w:t xml:space="preserve">    b) Else set arr[k] = R[j] and increment j.</w:t>
        <w:br/>
        <w:t xml:space="preserve">    c) Increment k.</w:t>
        <w:br/>
        <w:t>10) While i &lt; n1:</w:t>
        <w:br/>
        <w:t xml:space="preserve">    a) Set arr[k] = L[i] and increment i and k.</w:t>
        <w:br/>
        <w:t>11) While j &lt; n2:</w:t>
        <w:br/>
        <w:t xml:space="preserve">    a) Set arr[k] = R[j] and increment j and k.</w:t>
        <w:br/>
        <w:t>12) In the main function, get the size of the array from the user.</w:t>
        <w:br/>
        <w:t>13) Get the elements of the array from the user.</w:t>
        <w:br/>
        <w:t>14) Call mergeSort(arr, 0, size - 1) to sort the entire array.</w:t>
        <w:br/>
        <w:t>15) Print the sorted array.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t>#include &lt;stdlib.h&gt;</w:t>
        <w:br/>
        <w:br/>
        <w:t>void merge(int arr[], int left, int mid, int right) {</w:t>
        <w:br/>
        <w:t xml:space="preserve">    int n1 = mid - left + 1;</w:t>
        <w:br/>
        <w:t xml:space="preserve">    int n2 = right - mid;</w:t>
        <w:br/>
        <w:t xml:space="preserve">    int L[n1], R[n2];</w:t>
        <w:br/>
        <w:br/>
        <w:t xml:space="preserve">    for (int i = 0; i &lt; n1; i++)</w:t>
        <w:br/>
        <w:t xml:space="preserve">        L[i] = arr[left + i];</w:t>
        <w:br/>
        <w:t xml:space="preserve">    for (int j = 0; j &lt; n2; j++)</w:t>
        <w:br/>
        <w:t xml:space="preserve">        R[j] = arr[mid + 1 + j];</w:t>
        <w:br/>
        <w:br/>
        <w:t xml:space="preserve">    int i = 0, j = 0, k = left;</w:t>
        <w:br/>
        <w:t xml:space="preserve">    while (i &lt; n1 &amp;&amp; j &lt; n2) {</w:t>
        <w:br/>
        <w:t xml:space="preserve">        if (L[i] &lt;= R[j]) {</w:t>
        <w:br/>
        <w:t xml:space="preserve">            arr[k] = L[i];</w:t>
        <w:br/>
        <w:t xml:space="preserve">            i++;</w:t>
        <w:br/>
        <w:t xml:space="preserve">        } else {</w:t>
        <w:br/>
        <w:t xml:space="preserve">            arr[k] = R[j];</w:t>
        <w:br/>
        <w:t xml:space="preserve">            j++;</w:t>
        <w:br/>
        <w:t xml:space="preserve">        }</w:t>
        <w:br/>
        <w:t xml:space="preserve">        k++;</w:t>
        <w:br/>
        <w:t xml:space="preserve">    }</w:t>
        <w:br/>
        <w:br/>
        <w:t xml:space="preserve">    while (i &lt; n1) {</w:t>
        <w:br/>
        <w:t xml:space="preserve">        arr[k] = L[i];</w:t>
        <w:br/>
        <w:t xml:space="preserve">        i++;</w:t>
        <w:br/>
        <w:t xml:space="preserve">        k++;</w:t>
        <w:br/>
        <w:t xml:space="preserve">    }</w:t>
        <w:br/>
        <w:br/>
        <w:t xml:space="preserve">    while (j &lt; n2) {</w:t>
        <w:br/>
        <w:t xml:space="preserve">        arr[k] = R[j];</w:t>
        <w:br/>
        <w:t xml:space="preserve">        j++;</w:t>
        <w:br/>
        <w:t xml:space="preserve">        k++;</w:t>
        <w:br/>
        <w:t xml:space="preserve">    }</w:t>
        <w:br/>
        <w:t>}</w:t>
        <w:br/>
        <w:br/>
        <w:t>void mergeSort(int arr[], int left, int right) {</w:t>
        <w:br/>
        <w:t xml:space="preserve">    if (left &lt; right) {</w:t>
        <w:br/>
        <w:t xml:space="preserve">        int mid = left + (right - left) / 2;</w:t>
        <w:br/>
        <w:t xml:space="preserve">        mergeSort(arr, left, mid);</w:t>
        <w:br/>
        <w:t xml:space="preserve">        mergeSort(arr, mid + 1, right);</w:t>
        <w:br/>
        <w:t xml:space="preserve">        merge(arr, left, mid, right);</w:t>
        <w:br/>
        <w:t xml:space="preserve">    }</w:t>
        <w:br/>
        <w:t>}</w:t>
        <w:br/>
        <w:br/>
        <w:t>int main() {</w:t>
        <w:br/>
        <w:t xml:space="preserve">    printf("Prerit || BCA-2A");</w:t>
        <w:br/>
        <w:t xml:space="preserve">    int size;</w:t>
        <w:br/>
        <w:t xml:space="preserve">    printf("\nEnter the size: ");</w:t>
        <w:br/>
        <w:t xml:space="preserve">    scanf("%d", &amp;size);</w:t>
        <w:br/>
        <w:br/>
        <w:t xml:space="preserve">    int arr[size];</w:t>
        <w:br/>
        <w:t xml:space="preserve">    printf("Enter elements: ");</w:t>
        <w:br/>
        <w:t xml:space="preserve">    for (int i = 0; i &lt; size; i++) {</w:t>
        <w:br/>
        <w:t xml:space="preserve">        scanf("%d", &amp;arr[i]);</w:t>
        <w:br/>
        <w:t xml:space="preserve">    }</w:t>
        <w:br/>
        <w:br/>
        <w:t xml:space="preserve">    mergeSort(arr, 0, size - 1);</w:t>
        <w:br/>
        <w:br/>
        <w:t xml:space="preserve">    printf("Sorted array: ");</w:t>
        <w:br/>
        <w:t xml:space="preserve">    for (int i = 0; i &lt; size; i++) {</w:t>
        <w:br/>
        <w:t xml:space="preserve">        printf("%d ", arr[i]);</w:t>
        <w:br/>
        <w:t xml:space="preserve">    }</w:t>
        <w:br/>
        <w:t xml:space="preserve">    printf("\n");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3057525" cy="10096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96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18. WAP to implement Singly Linked List that stores data as integer and perform</w:t>
        <w:br/>
        <w:t>following operations: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Define a structure Node with integer data and a pointer to the next node.</w:t>
        <w:br/>
        <w:t>2) Initialize the head of the linked list to NULL.</w:t>
        <w:br/>
        <w:t>3) Implement the 'insertAtBeginning' function:</w:t>
        <w:br/>
        <w:t xml:space="preserve">   a) Create a new node.</w:t>
        <w:br/>
        <w:t xml:space="preserve">   b) Assign the given data to the new node's data field.</w:t>
        <w:br/>
        <w:t xml:space="preserve">   c) Set the new node's next pointer to the current head.</w:t>
        <w:br/>
        <w:t xml:space="preserve">   d) Update the head to point to the new node.</w:t>
        <w:br/>
        <w:t>4) Implement the 'insertAtEnd' function:</w:t>
        <w:br/>
        <w:t xml:space="preserve">   a) Create a new node.</w:t>
        <w:br/>
        <w:t xml:space="preserve">   b) Assign the given data to the new node's data field.</w:t>
        <w:br/>
        <w:t xml:space="preserve">   c) Set the new node's next pointer to NULL.</w:t>
        <w:br/>
        <w:t xml:space="preserve">   d) If the list is empty (head is NULL), make the new node the head.</w:t>
        <w:br/>
        <w:t xml:space="preserve">   e) Otherwise, traverse the list to the last node.</w:t>
        <w:br/>
        <w:t xml:space="preserve">   f) Set the last node's next pointer to the new node.</w:t>
        <w:br/>
        <w:t>5) Implement the 'insertAtPosition' function:</w:t>
        <w:br/>
        <w:t xml:space="preserve">   a) If position is 1, call insertAtBeginning function.</w:t>
        <w:br/>
        <w:t xml:space="preserve">   b) Create a new node.</w:t>
        <w:br/>
        <w:t xml:space="preserve">   c) Assign the given data to the new node's data field.</w:t>
        <w:br/>
        <w:t xml:space="preserve">   d) Traverse the list to the node just before the desired position.</w:t>
        <w:br/>
        <w:t xml:space="preserve">   e) Set the new node's next pointer to the current node at the desired position.</w:t>
        <w:br/>
        <w:t xml:space="preserve">   f) Set the previous node's next pointer to the new node.</w:t>
        <w:br/>
        <w:t>6) Implement the 'deleteFromBeginning' function:</w:t>
        <w:br/>
        <w:t xml:space="preserve">   a) If the list is empty (head is NULL), return.</w:t>
        <w:br/>
        <w:t xml:space="preserve">   b) Store the head node in a temporary variable.</w:t>
        <w:br/>
        <w:t xml:space="preserve">   c) Update the head to point to the next node.</w:t>
        <w:br/>
        <w:t xml:space="preserve">   d) Free the memory of the original head node.</w:t>
        <w:br/>
        <w:t>7) Implement the 'deleteFromEnd' function:</w:t>
        <w:br/>
        <w:t xml:space="preserve">   a) If the list is empty (head is NULL), return.</w:t>
        <w:br/>
        <w:t xml:space="preserve">   b) If the list has only one node, free the head node and set head to NULL.</w:t>
        <w:br/>
        <w:t xml:space="preserve">   c) Traverse the list to the second-to-last node.</w:t>
        <w:br/>
        <w:t xml:space="preserve">   d) Store the last node in a temporary variable.</w:t>
        <w:br/>
        <w:t xml:space="preserve">   e) Set the second-to-last node's next pointer to NULL.</w:t>
        <w:br/>
        <w:t xml:space="preserve">   f) Free the memory of the original last node.</w:t>
        <w:br/>
        <w:t>8) Implement the 'deleteFromPosition' function:</w:t>
        <w:br/>
        <w:t xml:space="preserve">   a) If the list is empty (head is NULL), return.</w:t>
        <w:br/>
        <w:t xml:space="preserve">   b) If the position is 1, call deleteFromBeginning function.</w:t>
        <w:br/>
        <w:t xml:space="preserve">   c) Traverse the list to the node just before the desired position.</w:t>
        <w:br/>
        <w:t xml:space="preserve">   d) Store the node to be deleted in a temporary variable.</w:t>
        <w:br/>
        <w:t xml:space="preserve">   e) Update the previous node's next pointer to skip the node to be deleted.</w:t>
        <w:br/>
        <w:t xml:space="preserve">   f) Free the memory of the deleted node.</w:t>
        <w:br/>
        <w:t>9) Implement the 'displayList' function:</w:t>
        <w:br/>
        <w:t xml:space="preserve">   a) If the list is empty (head is NULL), print "List is empty".</w:t>
        <w:br/>
        <w:t xml:space="preserve">   b) Traverse the list and print the data of each node.</w:t>
        <w:br/>
        <w:t>10) In the main function, present a menu to the user with options for inserting, deleting, and displaying elements.</w:t>
        <w:br/>
        <w:t>11) Based on the user's choice, call the appropriate function.</w:t>
        <w:br/>
        <w:t>12) Repeat step 10 until the user chooses to exit.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t>#include &lt;stdlib.h&gt;</w:t>
        <w:br/>
        <w:br/>
        <w:t>struct Node {</w:t>
        <w:br/>
        <w:t xml:space="preserve">    int data;</w:t>
        <w:br/>
        <w:t xml:space="preserve">    struct Node *next;</w:t>
        <w:br/>
        <w:t>};</w:t>
        <w:br/>
        <w:br/>
        <w:t>struct Node *head = NULL;</w:t>
        <w:br/>
        <w:br/>
        <w:t>void insertAtBeginning(int data) {</w:t>
        <w:br/>
        <w:t xml:space="preserve">    struct Node *newNode = (struct Node*)malloc(sizeof(struct Node));</w:t>
        <w:br/>
        <w:t xml:space="preserve">    newNode-&gt;data = data;</w:t>
        <w:br/>
        <w:t xml:space="preserve">    newNode-&gt;next = head;</w:t>
        <w:br/>
        <w:t xml:space="preserve">    head = newNode;</w:t>
        <w:br/>
        <w:t>}</w:t>
        <w:br/>
        <w:br/>
        <w:t>void insertAtEnd(int data) {</w:t>
        <w:br/>
        <w:t xml:space="preserve">    struct Node *newNode = (struct Node*)malloc(sizeof(struct Node));</w:t>
        <w:br/>
        <w:t xml:space="preserve">    newNode-&gt;data = data;</w:t>
        <w:br/>
        <w:t xml:space="preserve">    newNode-&gt;next = NULL;</w:t>
        <w:br/>
        <w:t xml:space="preserve">    if (head == NULL) {</w:t>
        <w:br/>
        <w:t xml:space="preserve">        head = newNode;</w:t>
        <w:br/>
        <w:t xml:space="preserve">        return;</w:t>
        <w:br/>
        <w:t xml:space="preserve">    }</w:t>
        <w:br/>
        <w:t xml:space="preserve">    struct Node *temp = head;</w:t>
        <w:br/>
        <w:t xml:space="preserve">    while (temp-&gt;next != NULL) {</w:t>
        <w:br/>
        <w:t xml:space="preserve">        temp = temp-&gt;next;</w:t>
        <w:br/>
        <w:t xml:space="preserve">    }</w:t>
        <w:br/>
        <w:t xml:space="preserve">    temp-&gt;next = newNode;</w:t>
        <w:br/>
        <w:t>}</w:t>
        <w:br/>
        <w:br/>
        <w:t>void insertAtPosition(int data, int position) {</w:t>
        <w:br/>
        <w:t xml:space="preserve">    if (position == 1) {</w:t>
        <w:br/>
        <w:t xml:space="preserve">        insertAtBeginning(data);</w:t>
        <w:br/>
        <w:t xml:space="preserve">        return;</w:t>
        <w:br/>
        <w:t xml:space="preserve">    }</w:t>
        <w:br/>
        <w:t xml:space="preserve">    struct Node *newNode = (struct Node*)malloc(sizeof(struct Node));</w:t>
        <w:br/>
        <w:t xml:space="preserve">    newNode-&gt;data = data;</w:t>
        <w:br/>
        <w:t xml:space="preserve">    struct Node *temp = head;</w:t>
        <w:br/>
        <w:t xml:space="preserve">    for (int i = 1; i &lt; position - 1 &amp;&amp; temp != NULL; i++) {</w:t>
        <w:br/>
        <w:t xml:space="preserve">        temp = temp-&gt;next;</w:t>
        <w:br/>
        <w:t xml:space="preserve">    }</w:t>
        <w:br/>
        <w:t xml:space="preserve">    if (temp == NULL) {</w:t>
        <w:br/>
        <w:t xml:space="preserve">        printf("Invalid position\n");</w:t>
        <w:br/>
        <w:t xml:space="preserve">        return;</w:t>
        <w:br/>
        <w:t xml:space="preserve">    }</w:t>
        <w:br/>
        <w:t xml:space="preserve">    newNode-&gt;next = temp-&gt;next;</w:t>
        <w:br/>
        <w:t xml:space="preserve">    temp-&gt;next = newNode;</w:t>
        <w:br/>
        <w:t>}</w:t>
        <w:br/>
        <w:br/>
        <w:t>void deleteFromBeginning() {</w:t>
        <w:br/>
        <w:t xml:space="preserve">    if (head == NULL) return;</w:t>
        <w:br/>
        <w:t xml:space="preserve">    struct Node *temp = head;</w:t>
        <w:br/>
        <w:t xml:space="preserve">    head = head-&gt;next;</w:t>
        <w:br/>
        <w:t xml:space="preserve">    free(temp);</w:t>
        <w:br/>
        <w:t>}</w:t>
        <w:br/>
        <w:br/>
        <w:t>void deleteFromEnd() {</w:t>
        <w:br/>
        <w:t xml:space="preserve">    if (head == NULL) return;</w:t>
        <w:br/>
        <w:t xml:space="preserve">    if (head-&gt;next == NULL) {</w:t>
        <w:br/>
        <w:t xml:space="preserve">        free(head);</w:t>
        <w:br/>
        <w:t xml:space="preserve">        head = NULL;</w:t>
        <w:br/>
        <w:t xml:space="preserve">        return;</w:t>
        <w:br/>
        <w:t xml:space="preserve">    }</w:t>
        <w:br/>
        <w:t xml:space="preserve">    struct Node *temp = head;</w:t>
        <w:br/>
        <w:t xml:space="preserve">    while (temp-&gt;next-&gt;next != NULL) {</w:t>
        <w:br/>
        <w:t xml:space="preserve">        temp = temp-&gt;next;</w:t>
        <w:br/>
        <w:t xml:space="preserve">    }</w:t>
        <w:br/>
        <w:t xml:space="preserve">    free(temp-&gt;next);</w:t>
        <w:br/>
        <w:t xml:space="preserve">    temp-&gt;next = NULL;</w:t>
        <w:br/>
        <w:t>}</w:t>
        <w:br/>
        <w:br/>
        <w:t>void deleteFromPosition(int position) {</w:t>
        <w:br/>
        <w:t xml:space="preserve">    if (head == NULL) return;</w:t>
        <w:br/>
        <w:t xml:space="preserve">    if (position == 1) {</w:t>
        <w:br/>
        <w:t xml:space="preserve">        deleteFromBeginning();</w:t>
        <w:br/>
        <w:t xml:space="preserve">        return;</w:t>
        <w:br/>
        <w:t xml:space="preserve">    }</w:t>
        <w:br/>
        <w:t xml:space="preserve">    struct Node *temp = head;</w:t>
        <w:br/>
        <w:t xml:space="preserve">    for (int i = 1; i &lt; position - 1 &amp;&amp; temp != NULL; i++) {</w:t>
        <w:br/>
        <w:t xml:space="preserve">        temp = temp-&gt;next;</w:t>
        <w:br/>
        <w:t xml:space="preserve">    }</w:t>
        <w:br/>
        <w:t xml:space="preserve">    if (temp == NULL || temp-&gt;next == NULL) {</w:t>
        <w:br/>
        <w:t xml:space="preserve">        printf("Invalid position\n");</w:t>
        <w:br/>
        <w:t xml:space="preserve">        return;</w:t>
        <w:br/>
        <w:t xml:space="preserve">    }</w:t>
        <w:br/>
        <w:t xml:space="preserve">    struct Node *nodeToDelete = temp-&gt;next;</w:t>
        <w:br/>
        <w:t xml:space="preserve">    temp-&gt;next = temp-&gt;next-&gt;next;</w:t>
        <w:br/>
        <w:t xml:space="preserve">    free(nodeToDelete);</w:t>
        <w:br/>
        <w:t>}</w:t>
        <w:br/>
        <w:br/>
        <w:t>void displayList() {</w:t>
        <w:br/>
        <w:t xml:space="preserve">    if (head == NULL) {</w:t>
        <w:br/>
        <w:t xml:space="preserve">        printf("List is empty\n");</w:t>
        <w:br/>
        <w:t xml:space="preserve">        return;</w:t>
        <w:br/>
        <w:t xml:space="preserve">    }</w:t>
        <w:br/>
        <w:t xml:space="preserve">    struct Node *temp = head;</w:t>
        <w:br/>
        <w:t xml:space="preserve">    while (temp != NULL) {</w:t>
        <w:br/>
        <w:t xml:space="preserve">        printf("%d ", temp-&gt;data);</w:t>
        <w:br/>
        <w:t xml:space="preserve">        temp = temp-&gt;next;</w:t>
        <w:br/>
        <w:t xml:space="preserve">    }</w:t>
        <w:br/>
        <w:t xml:space="preserve">    printf("\n");</w:t>
        <w:br/>
        <w:t>}</w:t>
        <w:br/>
        <w:br/>
        <w:t>int main() {</w:t>
        <w:br/>
        <w:t xml:space="preserve">    printf("Prerit || BCA-2A");</w:t>
        <w:br/>
        <w:t xml:space="preserve">    int choice, data, position;</w:t>
        <w:br/>
        <w:t xml:space="preserve">    do {</w:t>
        <w:br/>
        <w:t xml:space="preserve">        printf("\nSingly Linked List Operations:\n");</w:t>
        <w:br/>
        <w:t xml:space="preserve">        printf("1. Insert at Beginning\n");</w:t>
        <w:br/>
        <w:t xml:space="preserve">        printf("2. Insert at End\n");</w:t>
        <w:br/>
        <w:t xml:space="preserve">        printf("3. Insert at Position\n");</w:t>
        <w:br/>
        <w:t xml:space="preserve">        printf("4. Delete from Beginning\n");</w:t>
        <w:br/>
        <w:t xml:space="preserve">        printf("5. Delete from End\n");</w:t>
        <w:br/>
        <w:t xml:space="preserve">        printf("6. Delete from Position\n");</w:t>
        <w:br/>
        <w:t xml:space="preserve">        printf("7. Display List\n");</w:t>
        <w:br/>
        <w:t xml:space="preserve">        printf("8. Exit\n");</w:t>
        <w:br/>
        <w:t xml:space="preserve">        printf("Enter your choice: ");</w:t>
        <w:br/>
        <w:t xml:space="preserve">        scanf("%d", &amp;choice);</w:t>
        <w:br/>
        <w:br/>
        <w:t xml:space="preserve">        switch (choice) {</w:t>
        <w:br/>
        <w:t xml:space="preserve">            case 1:</w:t>
        <w:br/>
        <w:t xml:space="preserve">                printf("Enter data to insert: ");</w:t>
        <w:br/>
        <w:t xml:space="preserve">                scanf("%d", &amp;data);</w:t>
        <w:br/>
        <w:t xml:space="preserve">                insertAtBeginning(data);</w:t>
        <w:br/>
        <w:t xml:space="preserve">                break;</w:t>
        <w:br/>
        <w:t xml:space="preserve">            case 2:</w:t>
        <w:br/>
        <w:t xml:space="preserve">                printf("Enter data to insert: ");</w:t>
        <w:br/>
        <w:t xml:space="preserve">                scanf("%d", &amp;data);</w:t>
        <w:br/>
        <w:t xml:space="preserve">                insertAtEnd(data);</w:t>
        <w:br/>
        <w:t xml:space="preserve">                break;</w:t>
        <w:br/>
        <w:t xml:space="preserve">            case 3:</w:t>
        <w:br/>
        <w:t xml:space="preserve">                printf("Enter data to insert: ");</w:t>
        <w:br/>
        <w:t xml:space="preserve">                scanf("%d", &amp;data);</w:t>
        <w:br/>
        <w:t xml:space="preserve">                printf("Enter position to insert at: ");</w:t>
        <w:br/>
        <w:t xml:space="preserve">                scanf("%d", &amp;position);</w:t>
        <w:br/>
        <w:t xml:space="preserve">                insertAtPosition(data, position);</w:t>
        <w:br/>
        <w:t xml:space="preserve">                break;</w:t>
        <w:br/>
        <w:t xml:space="preserve">            case 4:</w:t>
        <w:br/>
        <w:t xml:space="preserve">                deleteFromBeginning();</w:t>
        <w:br/>
        <w:t xml:space="preserve">                break;</w:t>
        <w:br/>
        <w:t xml:space="preserve">            case 5:</w:t>
        <w:br/>
        <w:t xml:space="preserve">                deleteFromEnd();</w:t>
        <w:br/>
        <w:t xml:space="preserve">                break;</w:t>
        <w:br/>
        <w:t xml:space="preserve">            case 6:</w:t>
        <w:br/>
        <w:t xml:space="preserve">                printf("Enter position to delete from: ");</w:t>
        <w:br/>
        <w:t xml:space="preserve">                scanf("%d", &amp;position);</w:t>
        <w:br/>
        <w:t xml:space="preserve">                deleteFromPosition(position);</w:t>
        <w:br/>
        <w:t xml:space="preserve">                break;</w:t>
        <w:br/>
        <w:t xml:space="preserve">            case 7:</w:t>
        <w:br/>
        <w:t xml:space="preserve">                displayList();</w:t>
        <w:br/>
        <w:t xml:space="preserve">                break;</w:t>
        <w:br/>
        <w:t xml:space="preserve">            case 8:</w:t>
        <w:br/>
        <w:t xml:space="preserve">                printf("Exiting program.\n");</w:t>
        <w:br/>
        <w:t xml:space="preserve">                break;</w:t>
        <w:br/>
        <w:t xml:space="preserve">            default:</w:t>
        <w:br/>
        <w:t xml:space="preserve">                printf("Invalid choice. Please try again.\n");</w:t>
        <w:br/>
        <w:t xml:space="preserve">        }</w:t>
        <w:br/>
        <w:t xml:space="preserve">    } while (choice != 8);</w:t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3867150" cy="3004184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1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04184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19. Traverse the list to display each element</w:t>
      </w:r>
    </w:p>
    <w:p>
      <w:pPr>
        <w:pStyle w:val="Heading3"/>
      </w:pPr>
      <w:r>
        <w:rPr>
          <w:color w:val="000000"/>
        </w:rPr>
        <w:t>Algorithm</w:t>
      </w:r>
    </w:p>
    <w:p>
      <w:pPr>
        <w:spacing w:after="0" w:line="240" w:lineRule="auto"/>
      </w:pPr>
      <w:r>
        <w:t>1) Initialize a list (array) of elements.</w:t>
        <w:br/>
        <w:t>2) Get the size of the list from the user.</w:t>
        <w:br/>
        <w:t>3) Get each element of the list from the user.</w:t>
        <w:br/>
        <w:t>4) Iterate through the list from the first element to the last element.</w:t>
        <w:br/>
        <w:t>5) For each element in the list, print the element.</w:t>
      </w:r>
    </w:p>
    <w:p>
      <w:pPr>
        <w:pStyle w:val="Heading3"/>
      </w:pPr>
      <w:r>
        <w:rPr>
          <w:color w:val="000000"/>
        </w:rPr>
        <w:t>Code:</w:t>
      </w:r>
    </w:p>
    <w:p>
      <w:pPr>
        <w:spacing w:after="0" w:line="240" w:lineRule="auto"/>
      </w:pPr>
      <w:r>
        <w:t>#include &lt;stdio.h&gt;</w:t>
        <w:br/>
        <w:br/>
        <w:t>int main() {</w:t>
        <w:br/>
        <w:t xml:space="preserve">    printf("Prerit || BCA-2A");</w:t>
        <w:br/>
        <w:t xml:space="preserve">    int size, i;</w:t>
        <w:br/>
        <w:br/>
        <w:t xml:space="preserve">    printf("Enter the size of the list: ");</w:t>
        <w:br/>
        <w:t xml:space="preserve">    scanf("%d", &amp;size);</w:t>
        <w:br/>
        <w:br/>
        <w:t xml:space="preserve">    int list[size];</w:t>
        <w:br/>
        <w:br/>
        <w:t xml:space="preserve">    printf("Enter the elements of the list: ");</w:t>
        <w:br/>
        <w:t xml:space="preserve">    for (i = 0; i &lt; size; i++) {</w:t>
        <w:br/>
        <w:t xml:space="preserve">        scanf("%d", &amp;list[i]);</w:t>
        <w:br/>
        <w:t xml:space="preserve">    }</w:t>
        <w:br/>
        <w:br/>
        <w:t xml:space="preserve">    printf("Elements of the list are: ");</w:t>
        <w:br/>
        <w:t xml:space="preserve">    for (i = 0; i &lt; size; i++) {</w:t>
        <w:br/>
        <w:t xml:space="preserve">        printf("%d ", list[i]);</w:t>
        <w:br/>
        <w:t xml:space="preserve">    }</w:t>
        <w:br/>
        <w:t xml:space="preserve">    printf("\n");</w:t>
        <w:br/>
        <w:br/>
        <w:t xml:space="preserve">    return 0;</w:t>
        <w:br/>
        <w:t>}</w:t>
      </w:r>
    </w:p>
    <w:p>
      <w:pPr>
        <w:pStyle w:val="Heading3"/>
      </w:pPr>
      <w:r>
        <w:rPr>
          <w:color w:val="000000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4438650" cy="123825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1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